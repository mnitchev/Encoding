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F0" w:rsidRPr="00BE3B04" w:rsidRDefault="001937F0" w:rsidP="00073405">
      <w:pPr>
        <w:pStyle w:val="Subtitle"/>
        <w:spacing w:line="276" w:lineRule="auto"/>
        <w:jc w:val="center"/>
        <w:rPr>
          <w:color w:val="000000" w:themeColor="text1"/>
          <w:sz w:val="52"/>
          <w:szCs w:val="52"/>
        </w:rPr>
      </w:pPr>
      <w:r w:rsidRPr="001937F0">
        <w:rPr>
          <w:color w:val="000000" w:themeColor="text1"/>
          <w:sz w:val="52"/>
          <w:szCs w:val="52"/>
        </w:rPr>
        <w:t xml:space="preserve">RLE </w:t>
      </w:r>
      <w:r w:rsidRPr="001937F0">
        <w:rPr>
          <w:color w:val="000000" w:themeColor="text1"/>
          <w:sz w:val="52"/>
          <w:szCs w:val="52"/>
          <w:lang w:val="bg-BG"/>
        </w:rPr>
        <w:t xml:space="preserve">и </w:t>
      </w:r>
      <w:r w:rsidRPr="001937F0">
        <w:rPr>
          <w:color w:val="000000" w:themeColor="text1"/>
          <w:sz w:val="52"/>
          <w:szCs w:val="52"/>
        </w:rPr>
        <w:t xml:space="preserve">Base64 </w:t>
      </w:r>
      <w:r w:rsidRPr="001937F0">
        <w:rPr>
          <w:color w:val="000000" w:themeColor="text1"/>
          <w:sz w:val="52"/>
          <w:szCs w:val="52"/>
          <w:lang w:val="bg-BG"/>
        </w:rPr>
        <w:t>кодиране</w:t>
      </w:r>
    </w:p>
    <w:p w:rsidR="00BE3B04" w:rsidRPr="00BE3B04" w:rsidRDefault="00BE3B04" w:rsidP="00BE3B04">
      <w:pPr>
        <w:pStyle w:val="Subtitle"/>
        <w:spacing w:line="276" w:lineRule="auto"/>
        <w:ind w:left="284"/>
        <w:rPr>
          <w:color w:val="000000" w:themeColor="text1"/>
          <w:sz w:val="22"/>
          <w:szCs w:val="22"/>
          <w:lang w:val="bg-BG"/>
        </w:rPr>
      </w:pPr>
      <w:r>
        <w:rPr>
          <w:color w:val="000000" w:themeColor="text1"/>
          <w:sz w:val="22"/>
          <w:szCs w:val="22"/>
          <w:lang w:val="bg-BG"/>
        </w:rPr>
        <w:t xml:space="preserve">При конструиране на </w:t>
      </w:r>
      <w:r>
        <w:rPr>
          <w:color w:val="000000" w:themeColor="text1"/>
          <w:sz w:val="22"/>
          <w:szCs w:val="22"/>
        </w:rPr>
        <w:t xml:space="preserve">RLE </w:t>
      </w:r>
      <w:r>
        <w:rPr>
          <w:color w:val="000000" w:themeColor="text1"/>
          <w:sz w:val="22"/>
          <w:szCs w:val="22"/>
          <w:lang w:val="bg-BG"/>
        </w:rPr>
        <w:t>списък програмата създава нов низ и масив със стойности с първоначална дължина 10, като чете низа и брои колко пъти всеки повтарящ се символ се среща. Ако срещне различен символ от този който чете програмата записва предишния символ и съответния брой срещания.</w:t>
      </w:r>
      <w:r w:rsidR="008D201B">
        <w:rPr>
          <w:color w:val="000000" w:themeColor="text1"/>
          <w:sz w:val="22"/>
          <w:szCs w:val="22"/>
          <w:lang w:val="bg-BG"/>
        </w:rPr>
        <w:t xml:space="preserve"> При извършване на операциите </w:t>
      </w:r>
      <w:r>
        <w:rPr>
          <w:color w:val="000000" w:themeColor="text1"/>
          <w:sz w:val="22"/>
          <w:szCs w:val="22"/>
          <w:lang w:val="bg-BG"/>
        </w:rPr>
        <w:t>програмата проверява на коя позиция да се извърши (спрямо разкодирания низ) и не допуска два поредни символа в кодирания списък да са едни и същи.</w:t>
      </w:r>
      <w:r>
        <w:rPr>
          <w:color w:val="000000" w:themeColor="text1"/>
          <w:sz w:val="22"/>
          <w:szCs w:val="22"/>
          <w:lang w:val="bg-BG"/>
        </w:rPr>
        <w:br/>
        <w:t xml:space="preserve">При </w:t>
      </w:r>
      <w:r>
        <w:rPr>
          <w:color w:val="000000" w:themeColor="text1"/>
          <w:sz w:val="22"/>
          <w:szCs w:val="22"/>
        </w:rPr>
        <w:t>Base64</w:t>
      </w:r>
      <w:r>
        <w:rPr>
          <w:color w:val="000000" w:themeColor="text1"/>
          <w:sz w:val="22"/>
          <w:szCs w:val="22"/>
          <w:lang w:val="bg-BG"/>
        </w:rPr>
        <w:t xml:space="preserve"> програмата разбива низа който кодира на битове и го записва в масив от </w:t>
      </w:r>
      <w:proofErr w:type="spellStart"/>
      <w:r>
        <w:rPr>
          <w:color w:val="000000" w:themeColor="text1"/>
          <w:sz w:val="22"/>
          <w:szCs w:val="22"/>
        </w:rPr>
        <w:t>тип</w:t>
      </w:r>
      <w:proofErr w:type="spellEnd"/>
      <w:r>
        <w:rPr>
          <w:color w:val="000000" w:themeColor="text1"/>
          <w:sz w:val="22"/>
          <w:szCs w:val="22"/>
        </w:rPr>
        <w:t xml:space="preserve"> bool</w:t>
      </w:r>
      <w:r>
        <w:rPr>
          <w:color w:val="000000" w:themeColor="text1"/>
          <w:sz w:val="22"/>
          <w:szCs w:val="22"/>
          <w:lang w:val="bg-BG"/>
        </w:rPr>
        <w:t xml:space="preserve">. Получения се разделя на групи по 6 бита които се интерпретират като един символ от </w:t>
      </w:r>
      <w:r>
        <w:rPr>
          <w:color w:val="000000" w:themeColor="text1"/>
          <w:sz w:val="22"/>
          <w:szCs w:val="22"/>
        </w:rPr>
        <w:t xml:space="preserve">Base64 </w:t>
      </w:r>
      <w:r>
        <w:rPr>
          <w:color w:val="000000" w:themeColor="text1"/>
          <w:sz w:val="22"/>
          <w:szCs w:val="22"/>
          <w:lang w:val="bg-BG"/>
        </w:rPr>
        <w:t xml:space="preserve">кодирането и се записват в новия кодиран низ. Ако не достигат битове, така че масивът от битове да се раздели точно на групи от 6, програмата запълва липсващите места с нули и добавя съответно специалният символ </w:t>
      </w:r>
      <w:r>
        <w:rPr>
          <w:color w:val="000000" w:themeColor="text1"/>
          <w:sz w:val="22"/>
          <w:szCs w:val="22"/>
        </w:rPr>
        <w:t>‘=’</w:t>
      </w:r>
      <w:r>
        <w:rPr>
          <w:color w:val="000000" w:themeColor="text1"/>
          <w:sz w:val="22"/>
          <w:szCs w:val="22"/>
          <w:lang w:val="bg-BG"/>
        </w:rPr>
        <w:t xml:space="preserve"> в кодирания низ</w:t>
      </w:r>
      <w:r w:rsidR="008D201B">
        <w:rPr>
          <w:color w:val="000000" w:themeColor="text1"/>
          <w:sz w:val="22"/>
          <w:szCs w:val="22"/>
          <w:lang w:val="bg-BG"/>
        </w:rPr>
        <w:t>. При извършване на операциите програмата осигурява върнатите кодирани низове, да са подмасиви на първоначалния разкодиран низ.</w:t>
      </w:r>
    </w:p>
    <w:p w:rsidR="00BE3B04" w:rsidRPr="00BE3B04" w:rsidRDefault="00BE3B04" w:rsidP="00BE3B04">
      <w:pPr>
        <w:pStyle w:val="Subtitle"/>
        <w:spacing w:line="276" w:lineRule="auto"/>
        <w:ind w:left="284"/>
        <w:rPr>
          <w:color w:val="000000" w:themeColor="text1"/>
          <w:sz w:val="22"/>
          <w:szCs w:val="22"/>
          <w:lang w:val="bg-BG"/>
        </w:rPr>
      </w:pPr>
    </w:p>
    <w:p w:rsidR="00D0500F" w:rsidRPr="00F552C6" w:rsidRDefault="001937F0" w:rsidP="00073405">
      <w:pPr>
        <w:pStyle w:val="Subtitle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  <w:lang w:val="bg-BG"/>
        </w:rPr>
      </w:pPr>
      <w:r w:rsidRPr="00073405">
        <w:rPr>
          <w:b/>
          <w:color w:val="0070C0"/>
          <w:sz w:val="28"/>
          <w:szCs w:val="28"/>
        </w:rPr>
        <w:t xml:space="preserve">Class </w:t>
      </w:r>
      <w:r w:rsidRPr="00073405">
        <w:rPr>
          <w:b/>
          <w:color w:val="000000" w:themeColor="text1"/>
          <w:sz w:val="28"/>
          <w:szCs w:val="28"/>
        </w:rPr>
        <w:t>RL</w:t>
      </w:r>
      <w:r w:rsidRPr="00073405">
        <w:rPr>
          <w:b/>
          <w:color w:val="000000" w:themeColor="text1"/>
          <w:sz w:val="28"/>
          <w:szCs w:val="28"/>
          <w:lang w:val="bg-BG"/>
        </w:rPr>
        <w:t>Е</w:t>
      </w:r>
      <w:r>
        <w:rPr>
          <w:color w:val="000000" w:themeColor="text1"/>
          <w:sz w:val="22"/>
          <w:szCs w:val="22"/>
          <w:lang w:val="bg-BG"/>
        </w:rPr>
        <w:br/>
        <w:t xml:space="preserve">1.1 </w:t>
      </w:r>
      <w:r w:rsidRPr="005664EF">
        <w:rPr>
          <w:b/>
          <w:color w:val="000000" w:themeColor="text1"/>
          <w:sz w:val="22"/>
          <w:szCs w:val="22"/>
          <w:lang w:val="bg-BG"/>
        </w:rPr>
        <w:t>член данни:</w:t>
      </w:r>
      <w:r>
        <w:rPr>
          <w:color w:val="000000" w:themeColor="text1"/>
          <w:sz w:val="22"/>
          <w:szCs w:val="22"/>
          <w:lang w:val="bg-BG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</w:r>
      <w:r w:rsidRPr="005664EF">
        <w:rPr>
          <w:b/>
          <w:color w:val="0070C0"/>
          <w:sz w:val="22"/>
          <w:szCs w:val="22"/>
        </w:rPr>
        <w:t>char</w:t>
      </w:r>
      <w:r w:rsidRPr="005664EF">
        <w:rPr>
          <w:b/>
          <w:color w:val="000000" w:themeColor="text1"/>
          <w:sz w:val="22"/>
          <w:szCs w:val="22"/>
        </w:rPr>
        <w:t xml:space="preserve">* </w:t>
      </w:r>
      <w:proofErr w:type="spellStart"/>
      <w:r w:rsidRPr="005664EF">
        <w:rPr>
          <w:b/>
          <w:color w:val="000000" w:themeColor="text1"/>
          <w:sz w:val="22"/>
          <w:szCs w:val="22"/>
        </w:rPr>
        <w:t>dataValue</w:t>
      </w:r>
      <w:proofErr w:type="spellEnd"/>
      <w:r>
        <w:rPr>
          <w:color w:val="000000" w:themeColor="text1"/>
          <w:sz w:val="22"/>
          <w:szCs w:val="22"/>
        </w:rPr>
        <w:t xml:space="preserve"> –</w:t>
      </w:r>
      <w:r>
        <w:rPr>
          <w:color w:val="000000" w:themeColor="text1"/>
          <w:sz w:val="22"/>
          <w:szCs w:val="22"/>
          <w:lang w:val="bg-BG"/>
        </w:rPr>
        <w:t xml:space="preserve"> всички символи които се срещат в първоначалния низ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</w:r>
      <w:r>
        <w:rPr>
          <w:color w:val="000000" w:themeColor="text1"/>
          <w:sz w:val="22"/>
          <w:szCs w:val="22"/>
        </w:rPr>
        <w:t xml:space="preserve">unsigned* count </w:t>
      </w:r>
      <w:r>
        <w:rPr>
          <w:color w:val="000000" w:themeColor="text1"/>
          <w:sz w:val="22"/>
          <w:szCs w:val="22"/>
          <w:lang w:val="bg-BG"/>
        </w:rPr>
        <w:t xml:space="preserve">– броя на срещания на всеки символ в </w:t>
      </w:r>
      <w:r>
        <w:rPr>
          <w:color w:val="000000" w:themeColor="text1"/>
          <w:sz w:val="22"/>
          <w:szCs w:val="22"/>
        </w:rPr>
        <w:t>data Value</w:t>
      </w:r>
      <w:r>
        <w:rPr>
          <w:color w:val="000000" w:themeColor="text1"/>
          <w:sz w:val="22"/>
          <w:szCs w:val="22"/>
          <w:lang w:val="bg-BG"/>
        </w:rPr>
        <w:t>, като всяко</w:t>
      </w:r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dataValue</w:t>
      </w:r>
      <w:proofErr w:type="spellEnd"/>
      <w:r>
        <w:rPr>
          <w:color w:val="000000" w:themeColor="text1"/>
          <w:sz w:val="22"/>
          <w:szCs w:val="22"/>
        </w:rPr>
        <w:t>[</w:t>
      </w:r>
      <w:proofErr w:type="spellStart"/>
      <w:r>
        <w:rPr>
          <w:color w:val="000000" w:themeColor="text1"/>
          <w:sz w:val="22"/>
          <w:szCs w:val="22"/>
        </w:rPr>
        <w:t>i</w:t>
      </w:r>
      <w:proofErr w:type="spellEnd"/>
      <w:r>
        <w:rPr>
          <w:color w:val="000000" w:themeColor="text1"/>
          <w:sz w:val="22"/>
          <w:szCs w:val="22"/>
        </w:rPr>
        <w:t xml:space="preserve">] </w:t>
      </w:r>
      <w:r>
        <w:rPr>
          <w:color w:val="000000" w:themeColor="text1"/>
          <w:sz w:val="22"/>
          <w:szCs w:val="22"/>
          <w:lang w:val="bg-BG"/>
        </w:rPr>
        <w:t xml:space="preserve">отговаря на </w:t>
      </w:r>
      <w:r>
        <w:rPr>
          <w:color w:val="000000" w:themeColor="text1"/>
          <w:sz w:val="22"/>
          <w:szCs w:val="22"/>
        </w:rPr>
        <w:t>count[</w:t>
      </w:r>
      <w:proofErr w:type="spellStart"/>
      <w:r>
        <w:rPr>
          <w:color w:val="000000" w:themeColor="text1"/>
          <w:sz w:val="22"/>
          <w:szCs w:val="22"/>
        </w:rPr>
        <w:t>i</w:t>
      </w:r>
      <w:proofErr w:type="spellEnd"/>
      <w:r>
        <w:rPr>
          <w:color w:val="000000" w:themeColor="text1"/>
          <w:sz w:val="22"/>
          <w:szCs w:val="22"/>
        </w:rPr>
        <w:t>]</w:t>
      </w:r>
      <w:r>
        <w:rPr>
          <w:color w:val="000000" w:themeColor="text1"/>
          <w:sz w:val="22"/>
          <w:szCs w:val="22"/>
          <w:lang w:val="bg-BG"/>
        </w:rPr>
        <w:t>.</w:t>
      </w:r>
      <w:r w:rsidR="003E1060">
        <w:rPr>
          <w:color w:val="000000" w:themeColor="text1"/>
          <w:sz w:val="22"/>
          <w:szCs w:val="22"/>
          <w:lang w:val="bg-BG"/>
        </w:rPr>
        <w:br/>
        <w:t xml:space="preserve">1.2 конструктори: конструктор по подразбиране, конструктор по низ, конструктор по </w:t>
      </w:r>
      <w:proofErr w:type="spellStart"/>
      <w:r w:rsidR="003E1060">
        <w:rPr>
          <w:color w:val="000000" w:themeColor="text1"/>
          <w:sz w:val="22"/>
          <w:szCs w:val="22"/>
        </w:rPr>
        <w:t>dataValue</w:t>
      </w:r>
      <w:proofErr w:type="spellEnd"/>
      <w:r w:rsidR="003E1060">
        <w:rPr>
          <w:color w:val="000000" w:themeColor="text1"/>
          <w:sz w:val="22"/>
          <w:szCs w:val="22"/>
        </w:rPr>
        <w:t xml:space="preserve"> и count,</w:t>
      </w:r>
      <w:r w:rsidR="003E1060">
        <w:rPr>
          <w:color w:val="000000" w:themeColor="text1"/>
          <w:sz w:val="22"/>
          <w:szCs w:val="22"/>
          <w:lang w:val="bg-BG"/>
        </w:rPr>
        <w:t xml:space="preserve"> копиконструктор</w:t>
      </w:r>
      <w:r w:rsidR="003E1060">
        <w:rPr>
          <w:color w:val="000000" w:themeColor="text1"/>
          <w:sz w:val="22"/>
          <w:szCs w:val="22"/>
        </w:rPr>
        <w:t>.</w:t>
      </w:r>
      <w:r w:rsidR="003E1060">
        <w:rPr>
          <w:color w:val="000000" w:themeColor="text1"/>
          <w:sz w:val="22"/>
          <w:szCs w:val="22"/>
        </w:rPr>
        <w:br/>
        <w:t xml:space="preserve">1.3 </w:t>
      </w:r>
      <w:proofErr w:type="gramStart"/>
      <w:r w:rsidR="003E1060">
        <w:rPr>
          <w:color w:val="000000" w:themeColor="text1"/>
          <w:sz w:val="22"/>
          <w:szCs w:val="22"/>
          <w:lang w:val="bg-BG"/>
        </w:rPr>
        <w:t>функции :</w:t>
      </w:r>
      <w:proofErr w:type="gramEnd"/>
      <w:r w:rsidR="003E1060">
        <w:rPr>
          <w:color w:val="000000" w:themeColor="text1"/>
          <w:sz w:val="22"/>
          <w:szCs w:val="22"/>
          <w:lang w:val="bg-BG"/>
        </w:rPr>
        <w:br/>
      </w:r>
      <w:r w:rsidR="003E1060">
        <w:rPr>
          <w:color w:val="000000" w:themeColor="text1"/>
          <w:sz w:val="22"/>
          <w:szCs w:val="22"/>
          <w:lang w:val="bg-BG"/>
        </w:rPr>
        <w:tab/>
        <w:t xml:space="preserve">1.3.1 </w:t>
      </w:r>
      <w:r w:rsidR="003E1060" w:rsidRPr="005664EF">
        <w:rPr>
          <w:b/>
          <w:color w:val="000000" w:themeColor="text1"/>
          <w:sz w:val="22"/>
          <w:szCs w:val="22"/>
          <w:lang w:val="bg-BG"/>
        </w:rPr>
        <w:t>оператор за присвояване, оператор за извеждане</w:t>
      </w:r>
      <w:r w:rsidR="003E1060">
        <w:rPr>
          <w:color w:val="000000" w:themeColor="text1"/>
          <w:sz w:val="22"/>
          <w:szCs w:val="22"/>
          <w:lang w:val="bg-BG"/>
        </w:rPr>
        <w:t xml:space="preserve"> - стандартни</w:t>
      </w:r>
      <w:r w:rsidR="003E1060">
        <w:rPr>
          <w:color w:val="000000" w:themeColor="text1"/>
          <w:sz w:val="22"/>
          <w:szCs w:val="22"/>
          <w:lang w:val="bg-BG"/>
        </w:rPr>
        <w:br/>
      </w:r>
      <w:r w:rsidR="003E1060">
        <w:rPr>
          <w:color w:val="000000" w:themeColor="text1"/>
          <w:sz w:val="22"/>
          <w:szCs w:val="22"/>
          <w:lang w:val="bg-BG"/>
        </w:rPr>
        <w:tab/>
        <w:t xml:space="preserve">1.3.2 </w:t>
      </w:r>
      <w:r w:rsidR="003E1060" w:rsidRPr="00AB0000">
        <w:rPr>
          <w:b/>
          <w:color w:val="000000" w:themeColor="text1"/>
          <w:sz w:val="22"/>
          <w:szCs w:val="22"/>
        </w:rPr>
        <w:t>decode()</w:t>
      </w:r>
      <w:r w:rsidR="003E1060">
        <w:rPr>
          <w:color w:val="000000" w:themeColor="text1"/>
          <w:sz w:val="22"/>
          <w:szCs w:val="22"/>
        </w:rPr>
        <w:t xml:space="preserve"> </w:t>
      </w:r>
      <w:r w:rsidR="003E1060">
        <w:rPr>
          <w:color w:val="000000" w:themeColor="text1"/>
          <w:sz w:val="22"/>
          <w:szCs w:val="22"/>
          <w:lang w:val="bg-BG"/>
        </w:rPr>
        <w:t xml:space="preserve">– декодира </w:t>
      </w:r>
      <w:r w:rsidR="003E1060">
        <w:rPr>
          <w:color w:val="000000" w:themeColor="text1"/>
          <w:sz w:val="22"/>
          <w:szCs w:val="22"/>
        </w:rPr>
        <w:t>RLE</w:t>
      </w:r>
      <w:r w:rsidR="003E1060">
        <w:rPr>
          <w:color w:val="000000" w:themeColor="text1"/>
          <w:sz w:val="22"/>
          <w:szCs w:val="22"/>
          <w:lang w:val="bg-BG"/>
        </w:rPr>
        <w:t xml:space="preserve"> списъка връща тип </w:t>
      </w:r>
      <w:r w:rsidR="003E1060">
        <w:rPr>
          <w:color w:val="000000" w:themeColor="text1"/>
          <w:sz w:val="22"/>
          <w:szCs w:val="22"/>
        </w:rPr>
        <w:t>char*</w:t>
      </w:r>
      <w:r w:rsidR="003E1060">
        <w:rPr>
          <w:color w:val="000000" w:themeColor="text1"/>
          <w:sz w:val="22"/>
          <w:szCs w:val="22"/>
          <w:lang w:val="bg-BG"/>
        </w:rPr>
        <w:br/>
      </w:r>
      <w:r w:rsidR="003E1060">
        <w:rPr>
          <w:color w:val="000000" w:themeColor="text1"/>
          <w:sz w:val="22"/>
          <w:szCs w:val="22"/>
          <w:lang w:val="bg-BG"/>
        </w:rPr>
        <w:tab/>
        <w:t xml:space="preserve">1.3.3 </w:t>
      </w:r>
      <w:r w:rsidR="003E1060" w:rsidRPr="005664EF">
        <w:rPr>
          <w:b/>
          <w:color w:val="000000" w:themeColor="text1"/>
          <w:sz w:val="22"/>
          <w:szCs w:val="22"/>
          <w:lang w:val="bg-BG"/>
        </w:rPr>
        <w:t>оператори конкатенация  + и +=</w:t>
      </w:r>
      <w:r w:rsidR="003E1060">
        <w:rPr>
          <w:color w:val="000000" w:themeColor="text1"/>
          <w:sz w:val="22"/>
          <w:szCs w:val="22"/>
          <w:lang w:val="bg-BG"/>
        </w:rPr>
        <w:t xml:space="preserve"> - създават нови масиви </w:t>
      </w:r>
      <w:proofErr w:type="spellStart"/>
      <w:r w:rsidR="003E1060">
        <w:rPr>
          <w:color w:val="000000" w:themeColor="text1"/>
          <w:sz w:val="22"/>
          <w:szCs w:val="22"/>
        </w:rPr>
        <w:t>tempDataValue</w:t>
      </w:r>
      <w:proofErr w:type="spellEnd"/>
      <w:r w:rsidR="003E1060">
        <w:rPr>
          <w:color w:val="000000" w:themeColor="text1"/>
          <w:sz w:val="22"/>
          <w:szCs w:val="22"/>
        </w:rPr>
        <w:t xml:space="preserve"> </w:t>
      </w:r>
      <w:r w:rsidR="003E1060">
        <w:rPr>
          <w:color w:val="000000" w:themeColor="text1"/>
          <w:sz w:val="22"/>
          <w:szCs w:val="22"/>
          <w:lang w:val="bg-BG"/>
        </w:rPr>
        <w:t xml:space="preserve">и </w:t>
      </w:r>
      <w:proofErr w:type="spellStart"/>
      <w:r w:rsidR="003E1060">
        <w:rPr>
          <w:color w:val="000000" w:themeColor="text1"/>
          <w:sz w:val="22"/>
          <w:szCs w:val="22"/>
        </w:rPr>
        <w:t>tempCount</w:t>
      </w:r>
      <w:proofErr w:type="spellEnd"/>
      <w:r w:rsidR="003E1060">
        <w:rPr>
          <w:color w:val="000000" w:themeColor="text1"/>
          <w:sz w:val="22"/>
          <w:szCs w:val="22"/>
          <w:lang w:val="bg-BG"/>
        </w:rPr>
        <w:t xml:space="preserve">, копират последователно двата списъка; операцията + връща нов </w:t>
      </w:r>
      <w:r w:rsidR="003E1060">
        <w:rPr>
          <w:color w:val="000000" w:themeColor="text1"/>
          <w:sz w:val="22"/>
          <w:szCs w:val="22"/>
        </w:rPr>
        <w:t xml:space="preserve">RLE </w:t>
      </w:r>
      <w:r w:rsidR="003E1060">
        <w:rPr>
          <w:color w:val="000000" w:themeColor="text1"/>
          <w:sz w:val="22"/>
          <w:szCs w:val="22"/>
          <w:lang w:val="bg-BG"/>
        </w:rPr>
        <w:t xml:space="preserve">списък, += променя </w:t>
      </w:r>
      <w:r w:rsidR="003E1060">
        <w:rPr>
          <w:color w:val="000000" w:themeColor="text1"/>
          <w:sz w:val="22"/>
          <w:szCs w:val="22"/>
        </w:rPr>
        <w:t>this</w:t>
      </w:r>
      <w:r w:rsidR="003E1060">
        <w:rPr>
          <w:color w:val="000000" w:themeColor="text1"/>
          <w:sz w:val="22"/>
          <w:szCs w:val="22"/>
          <w:lang w:val="bg-BG"/>
        </w:rPr>
        <w:t>.</w:t>
      </w:r>
      <w:r w:rsidR="003E1060">
        <w:rPr>
          <w:color w:val="000000" w:themeColor="text1"/>
          <w:sz w:val="22"/>
          <w:szCs w:val="22"/>
          <w:lang w:val="bg-BG"/>
        </w:rPr>
        <w:br/>
      </w:r>
      <w:r w:rsidR="003E1060">
        <w:rPr>
          <w:color w:val="000000" w:themeColor="text1"/>
          <w:sz w:val="22"/>
          <w:szCs w:val="22"/>
          <w:lang w:val="bg-BG"/>
        </w:rPr>
        <w:tab/>
        <w:t xml:space="preserve">1.3.4 </w:t>
      </w:r>
      <w:r w:rsidR="003E1060" w:rsidRPr="005664EF">
        <w:rPr>
          <w:b/>
          <w:color w:val="000000" w:themeColor="text1"/>
          <w:sz w:val="22"/>
          <w:szCs w:val="22"/>
          <w:lang w:val="bg-BG"/>
        </w:rPr>
        <w:t>оператори ++ и -- (в постфиксен и префиксен вариант)</w:t>
      </w:r>
      <w:r w:rsidR="003E1060">
        <w:rPr>
          <w:color w:val="000000" w:themeColor="text1"/>
          <w:sz w:val="22"/>
          <w:szCs w:val="22"/>
          <w:lang w:val="bg-BG"/>
        </w:rPr>
        <w:t xml:space="preserve"> – променят </w:t>
      </w:r>
      <w:r w:rsidR="003E1060">
        <w:rPr>
          <w:color w:val="000000" w:themeColor="text1"/>
          <w:sz w:val="22"/>
          <w:szCs w:val="22"/>
        </w:rPr>
        <w:t xml:space="preserve">RLE </w:t>
      </w:r>
      <w:r w:rsidR="003E1060">
        <w:rPr>
          <w:color w:val="000000" w:themeColor="text1"/>
          <w:sz w:val="22"/>
          <w:szCs w:val="22"/>
          <w:lang w:val="bg-BG"/>
        </w:rPr>
        <w:t xml:space="preserve">списък като изваждат или добавят единица към </w:t>
      </w:r>
      <w:r w:rsidR="003E1060">
        <w:rPr>
          <w:color w:val="000000" w:themeColor="text1"/>
          <w:sz w:val="22"/>
          <w:szCs w:val="22"/>
        </w:rPr>
        <w:t xml:space="preserve">count </w:t>
      </w:r>
      <w:r w:rsidR="003E1060">
        <w:rPr>
          <w:color w:val="000000" w:themeColor="text1"/>
          <w:sz w:val="22"/>
          <w:szCs w:val="22"/>
          <w:lang w:val="bg-BG"/>
        </w:rPr>
        <w:t>на последния елемент.</w:t>
      </w:r>
      <w:r w:rsidR="003E1060">
        <w:rPr>
          <w:color w:val="000000" w:themeColor="text1"/>
          <w:sz w:val="22"/>
          <w:szCs w:val="22"/>
          <w:lang w:val="bg-BG"/>
        </w:rPr>
        <w:br/>
      </w:r>
      <w:r w:rsidR="003E1060">
        <w:rPr>
          <w:color w:val="000000" w:themeColor="text1"/>
          <w:sz w:val="22"/>
          <w:szCs w:val="22"/>
          <w:lang w:val="bg-BG"/>
        </w:rPr>
        <w:tab/>
        <w:t>1.3.5</w:t>
      </w:r>
      <w:r w:rsidR="00AB0000">
        <w:rPr>
          <w:color w:val="000000" w:themeColor="text1"/>
          <w:sz w:val="22"/>
          <w:szCs w:val="22"/>
          <w:lang w:val="bg-BG"/>
        </w:rPr>
        <w:t xml:space="preserve"> </w:t>
      </w:r>
      <w:r w:rsidR="00AB0000" w:rsidRPr="00AB0000">
        <w:rPr>
          <w:b/>
          <w:color w:val="000000" w:themeColor="text1"/>
          <w:sz w:val="22"/>
          <w:szCs w:val="22"/>
          <w:lang w:val="bg-BG"/>
        </w:rPr>
        <w:t>оператори(</w:t>
      </w:r>
      <w:r w:rsidR="00AB0000" w:rsidRPr="00AB0000">
        <w:rPr>
          <w:b/>
          <w:color w:val="000000" w:themeColor="text1"/>
          <w:sz w:val="22"/>
          <w:szCs w:val="22"/>
        </w:rPr>
        <w:t>unsigned</w:t>
      </w:r>
      <w:r w:rsidR="00D0500F">
        <w:rPr>
          <w:b/>
          <w:color w:val="000000" w:themeColor="text1"/>
          <w:sz w:val="22"/>
          <w:szCs w:val="22"/>
          <w:lang w:val="bg-BG"/>
        </w:rPr>
        <w:t xml:space="preserve"> </w:t>
      </w:r>
      <w:r w:rsidR="00D0500F">
        <w:rPr>
          <w:b/>
          <w:color w:val="000000" w:themeColor="text1"/>
          <w:sz w:val="22"/>
          <w:szCs w:val="22"/>
        </w:rPr>
        <w:t>position</w:t>
      </w:r>
      <w:r w:rsidR="00AB0000" w:rsidRPr="00AB0000">
        <w:rPr>
          <w:b/>
          <w:color w:val="000000" w:themeColor="text1"/>
          <w:sz w:val="22"/>
          <w:szCs w:val="22"/>
        </w:rPr>
        <w:t xml:space="preserve">, </w:t>
      </w:r>
      <w:r w:rsidR="00D0500F">
        <w:rPr>
          <w:b/>
          <w:color w:val="000000" w:themeColor="text1"/>
          <w:sz w:val="22"/>
          <w:szCs w:val="22"/>
        </w:rPr>
        <w:t>unsigned length</w:t>
      </w:r>
      <w:r w:rsidR="00AB0000" w:rsidRPr="00AB0000">
        <w:rPr>
          <w:b/>
          <w:color w:val="000000" w:themeColor="text1"/>
          <w:sz w:val="22"/>
          <w:szCs w:val="22"/>
        </w:rPr>
        <w:t xml:space="preserve">) </w:t>
      </w:r>
      <w:r w:rsidR="00AB0000">
        <w:rPr>
          <w:color w:val="000000" w:themeColor="text1"/>
          <w:sz w:val="22"/>
          <w:szCs w:val="22"/>
          <w:lang w:val="bg-BG"/>
        </w:rPr>
        <w:t xml:space="preserve">– връща подсписък на </w:t>
      </w:r>
      <w:r w:rsidR="00D0500F">
        <w:rPr>
          <w:color w:val="000000" w:themeColor="text1"/>
          <w:sz w:val="22"/>
          <w:szCs w:val="22"/>
          <w:lang w:val="bg-BG"/>
        </w:rPr>
        <w:lastRenderedPageBreak/>
        <w:t xml:space="preserve">оригиналния, с позиция на декодирания масив и с дължина от </w:t>
      </w:r>
      <w:r w:rsidR="00D0500F">
        <w:rPr>
          <w:color w:val="000000" w:themeColor="text1"/>
          <w:sz w:val="22"/>
          <w:szCs w:val="22"/>
        </w:rPr>
        <w:t>length.</w:t>
      </w:r>
      <w:r w:rsidR="00D0500F">
        <w:rPr>
          <w:color w:val="000000" w:themeColor="text1"/>
          <w:sz w:val="22"/>
          <w:szCs w:val="22"/>
          <w:lang w:val="bg-BG"/>
        </w:rPr>
        <w:br/>
      </w:r>
      <w:r w:rsidR="00D0500F">
        <w:rPr>
          <w:color w:val="000000" w:themeColor="text1"/>
          <w:sz w:val="22"/>
          <w:szCs w:val="22"/>
        </w:rPr>
        <w:tab/>
        <w:t xml:space="preserve">1.3.6 </w:t>
      </w:r>
      <w:proofErr w:type="gramStart"/>
      <w:r w:rsidR="00D0500F" w:rsidRPr="005664EF">
        <w:rPr>
          <w:b/>
          <w:color w:val="000000" w:themeColor="text1"/>
          <w:sz w:val="22"/>
          <w:szCs w:val="22"/>
          <w:lang w:val="bg-BG"/>
        </w:rPr>
        <w:t>оператор(</w:t>
      </w:r>
      <w:proofErr w:type="gramEnd"/>
      <w:r w:rsidR="00D0500F" w:rsidRPr="005664EF">
        <w:rPr>
          <w:b/>
          <w:color w:val="0070C0"/>
          <w:sz w:val="22"/>
          <w:szCs w:val="22"/>
        </w:rPr>
        <w:t>unsigned</w:t>
      </w:r>
      <w:r w:rsidR="00D0500F" w:rsidRPr="005664EF">
        <w:rPr>
          <w:b/>
          <w:color w:val="000000" w:themeColor="text1"/>
          <w:sz w:val="22"/>
          <w:szCs w:val="22"/>
        </w:rPr>
        <w:t xml:space="preserve"> position, </w:t>
      </w:r>
      <w:bookmarkStart w:id="0" w:name="_GoBack"/>
      <w:r w:rsidR="00D0500F" w:rsidRPr="005664EF">
        <w:rPr>
          <w:b/>
          <w:color w:val="00FF99"/>
          <w:sz w:val="22"/>
          <w:szCs w:val="22"/>
        </w:rPr>
        <w:t>RLE</w:t>
      </w:r>
      <w:bookmarkEnd w:id="0"/>
      <w:r w:rsidR="00D0500F" w:rsidRPr="005664EF">
        <w:rPr>
          <w:b/>
          <w:color w:val="000000" w:themeColor="text1"/>
          <w:sz w:val="22"/>
          <w:szCs w:val="22"/>
        </w:rPr>
        <w:t>&amp; B)</w:t>
      </w:r>
      <w:r w:rsidR="00D0500F">
        <w:rPr>
          <w:color w:val="000000" w:themeColor="text1"/>
          <w:sz w:val="22"/>
          <w:szCs w:val="22"/>
          <w:lang w:val="bg-BG"/>
        </w:rPr>
        <w:t xml:space="preserve"> – вмъква </w:t>
      </w:r>
      <w:r w:rsidR="00D0500F">
        <w:rPr>
          <w:color w:val="000000" w:themeColor="text1"/>
          <w:sz w:val="22"/>
          <w:szCs w:val="22"/>
        </w:rPr>
        <w:t xml:space="preserve">B </w:t>
      </w:r>
      <w:r w:rsidR="00D0500F">
        <w:rPr>
          <w:color w:val="000000" w:themeColor="text1"/>
          <w:sz w:val="22"/>
          <w:szCs w:val="22"/>
          <w:lang w:val="bg-BG"/>
        </w:rPr>
        <w:t xml:space="preserve">на позиция </w:t>
      </w:r>
      <w:r w:rsidR="00D0500F">
        <w:rPr>
          <w:color w:val="000000" w:themeColor="text1"/>
          <w:sz w:val="22"/>
          <w:szCs w:val="22"/>
        </w:rPr>
        <w:t xml:space="preserve">position </w:t>
      </w:r>
      <w:r w:rsidR="00D0500F">
        <w:rPr>
          <w:color w:val="000000" w:themeColor="text1"/>
          <w:sz w:val="22"/>
          <w:szCs w:val="22"/>
          <w:lang w:val="bg-BG"/>
        </w:rPr>
        <w:t xml:space="preserve">от декодирания масив. Проверява дали първия и последния символ на </w:t>
      </w:r>
      <w:r w:rsidR="00D0500F">
        <w:rPr>
          <w:color w:val="000000" w:themeColor="text1"/>
          <w:sz w:val="22"/>
          <w:szCs w:val="22"/>
        </w:rPr>
        <w:t xml:space="preserve">B </w:t>
      </w:r>
      <w:r w:rsidR="00D0500F">
        <w:rPr>
          <w:color w:val="000000" w:themeColor="text1"/>
          <w:sz w:val="22"/>
          <w:szCs w:val="22"/>
          <w:lang w:val="bg-BG"/>
        </w:rPr>
        <w:t>съвпадат околните и ги слива.</w:t>
      </w:r>
      <w:r w:rsidR="00D0500F">
        <w:rPr>
          <w:color w:val="000000" w:themeColor="text1"/>
          <w:sz w:val="22"/>
          <w:szCs w:val="22"/>
          <w:lang w:val="bg-BG"/>
        </w:rPr>
        <w:br/>
      </w:r>
      <w:r w:rsidR="00D0500F">
        <w:rPr>
          <w:color w:val="000000" w:themeColor="text1"/>
          <w:sz w:val="22"/>
          <w:szCs w:val="22"/>
          <w:lang w:val="bg-BG"/>
        </w:rPr>
        <w:tab/>
        <w:t>1.3.</w:t>
      </w:r>
      <w:r w:rsidR="00D0500F" w:rsidRPr="005664EF">
        <w:rPr>
          <w:b/>
          <w:color w:val="000000" w:themeColor="text1"/>
          <w:sz w:val="22"/>
          <w:szCs w:val="22"/>
          <w:lang w:val="bg-BG"/>
        </w:rPr>
        <w:t>7 оператори (==, !=, &lt;, &gt; , &lt;= , &lt;=)</w:t>
      </w:r>
      <w:r w:rsidR="00D0500F">
        <w:rPr>
          <w:color w:val="000000" w:themeColor="text1"/>
          <w:sz w:val="22"/>
          <w:szCs w:val="22"/>
          <w:lang w:val="bg-BG"/>
        </w:rPr>
        <w:t xml:space="preserve"> – проверяват дали даден списък е подсписък на друг.</w:t>
      </w:r>
      <w:r w:rsidR="00D0500F">
        <w:rPr>
          <w:color w:val="000000" w:themeColor="text1"/>
          <w:sz w:val="22"/>
          <w:szCs w:val="22"/>
          <w:lang w:val="bg-BG"/>
        </w:rPr>
        <w:br/>
      </w:r>
      <w:r w:rsidR="00D0500F">
        <w:rPr>
          <w:color w:val="000000" w:themeColor="text1"/>
          <w:sz w:val="22"/>
          <w:szCs w:val="22"/>
          <w:lang w:val="bg-BG"/>
        </w:rPr>
        <w:tab/>
        <w:t xml:space="preserve">1.3.8 </w:t>
      </w:r>
      <w:r w:rsidR="00D0500F" w:rsidRPr="005664EF">
        <w:rPr>
          <w:b/>
          <w:color w:val="000000" w:themeColor="text1"/>
          <w:sz w:val="22"/>
          <w:szCs w:val="22"/>
          <w:lang w:val="bg-BG"/>
        </w:rPr>
        <w:t>оператор</w:t>
      </w:r>
      <w:r w:rsidR="00D0500F" w:rsidRPr="005664EF">
        <w:rPr>
          <w:b/>
          <w:color w:val="000000" w:themeColor="text1"/>
          <w:sz w:val="22"/>
          <w:szCs w:val="22"/>
        </w:rPr>
        <w:t>[]</w:t>
      </w:r>
      <w:r w:rsidR="00D0500F">
        <w:rPr>
          <w:color w:val="000000" w:themeColor="text1"/>
          <w:sz w:val="22"/>
          <w:szCs w:val="22"/>
          <w:lang w:val="bg-BG"/>
        </w:rPr>
        <w:t xml:space="preserve"> – намира символ на съответната позиция от декодирания масив.</w:t>
      </w:r>
      <w:r w:rsidR="00D0500F">
        <w:rPr>
          <w:color w:val="000000" w:themeColor="text1"/>
          <w:sz w:val="22"/>
          <w:szCs w:val="22"/>
          <w:lang w:val="bg-BG"/>
        </w:rPr>
        <w:br/>
      </w:r>
      <w:r w:rsidR="00D0500F">
        <w:rPr>
          <w:color w:val="000000" w:themeColor="text1"/>
          <w:sz w:val="22"/>
          <w:szCs w:val="22"/>
          <w:lang w:val="bg-BG"/>
        </w:rPr>
        <w:tab/>
        <w:t xml:space="preserve">1.3.9 </w:t>
      </w:r>
      <w:r w:rsidR="00D0500F" w:rsidRPr="005664EF">
        <w:rPr>
          <w:b/>
          <w:color w:val="000000" w:themeColor="text1"/>
          <w:sz w:val="22"/>
          <w:szCs w:val="22"/>
          <w:lang w:val="bg-BG"/>
        </w:rPr>
        <w:t>оператор*</w:t>
      </w:r>
      <w:r w:rsidR="00D0500F">
        <w:rPr>
          <w:color w:val="000000" w:themeColor="text1"/>
          <w:sz w:val="22"/>
          <w:szCs w:val="22"/>
          <w:lang w:val="bg-BG"/>
        </w:rPr>
        <w:t xml:space="preserve"> - връща нов списък който съдържа всички уникални символи от оригиналния и съответния брой срещания.</w:t>
      </w:r>
      <w:r w:rsidR="00D0500F">
        <w:rPr>
          <w:color w:val="000000" w:themeColor="text1"/>
          <w:sz w:val="22"/>
          <w:szCs w:val="22"/>
          <w:lang w:val="bg-BG"/>
        </w:rPr>
        <w:br/>
      </w:r>
      <w:r w:rsidR="00D0500F">
        <w:rPr>
          <w:color w:val="000000" w:themeColor="text1"/>
          <w:sz w:val="22"/>
          <w:szCs w:val="22"/>
          <w:lang w:val="bg-BG"/>
        </w:rPr>
        <w:tab/>
        <w:t xml:space="preserve">1.3.10 </w:t>
      </w:r>
      <w:r w:rsidR="00D0500F" w:rsidRPr="005664EF">
        <w:rPr>
          <w:b/>
          <w:color w:val="000000" w:themeColor="text1"/>
          <w:sz w:val="22"/>
          <w:szCs w:val="22"/>
        </w:rPr>
        <w:t>resize</w:t>
      </w:r>
      <w:r w:rsidR="005664EF">
        <w:rPr>
          <w:b/>
          <w:color w:val="000000" w:themeColor="text1"/>
          <w:sz w:val="22"/>
          <w:szCs w:val="22"/>
        </w:rPr>
        <w:t xml:space="preserve"> - </w:t>
      </w:r>
      <w:r w:rsidR="00D0500F">
        <w:rPr>
          <w:color w:val="000000" w:themeColor="text1"/>
          <w:sz w:val="22"/>
          <w:szCs w:val="22"/>
        </w:rPr>
        <w:t xml:space="preserve"> </w:t>
      </w:r>
      <w:r w:rsidR="00D0500F">
        <w:rPr>
          <w:color w:val="000000" w:themeColor="text1"/>
          <w:sz w:val="22"/>
          <w:szCs w:val="22"/>
          <w:lang w:val="bg-BG"/>
        </w:rPr>
        <w:t xml:space="preserve">ползва се само при конструктора, тъй като не знаем колко ще е голям </w:t>
      </w:r>
      <w:proofErr w:type="spellStart"/>
      <w:r w:rsidR="00D0500F">
        <w:rPr>
          <w:color w:val="000000" w:themeColor="text1"/>
          <w:sz w:val="22"/>
          <w:szCs w:val="22"/>
        </w:rPr>
        <w:t>dataValues</w:t>
      </w:r>
      <w:proofErr w:type="spellEnd"/>
      <w:r w:rsidR="00F552C6">
        <w:rPr>
          <w:color w:val="000000" w:themeColor="text1"/>
          <w:sz w:val="22"/>
          <w:szCs w:val="22"/>
          <w:lang w:val="bg-BG"/>
        </w:rPr>
        <w:t xml:space="preserve"> без много проверки, </w:t>
      </w:r>
      <w:proofErr w:type="spellStart"/>
      <w:r w:rsidR="00F552C6">
        <w:rPr>
          <w:color w:val="000000" w:themeColor="text1"/>
          <w:sz w:val="22"/>
          <w:szCs w:val="22"/>
        </w:rPr>
        <w:t>dataValue</w:t>
      </w:r>
      <w:proofErr w:type="spellEnd"/>
      <w:r w:rsidR="00F552C6">
        <w:rPr>
          <w:color w:val="000000" w:themeColor="text1"/>
          <w:sz w:val="22"/>
          <w:szCs w:val="22"/>
          <w:lang w:val="bg-BG"/>
        </w:rPr>
        <w:t xml:space="preserve"> първоначално е с размер 10 и се разширява ако свърши мястото.</w:t>
      </w:r>
      <w:r w:rsidR="00F552C6">
        <w:rPr>
          <w:color w:val="000000" w:themeColor="text1"/>
          <w:sz w:val="22"/>
          <w:szCs w:val="22"/>
          <w:lang w:val="bg-BG"/>
        </w:rPr>
        <w:br/>
      </w:r>
      <w:r w:rsidR="00F552C6">
        <w:rPr>
          <w:color w:val="000000" w:themeColor="text1"/>
          <w:sz w:val="22"/>
          <w:szCs w:val="22"/>
          <w:lang w:val="bg-BG"/>
        </w:rPr>
        <w:tab/>
        <w:t xml:space="preserve">1.3.11 </w:t>
      </w:r>
      <w:r w:rsidR="00F552C6" w:rsidRPr="005664EF">
        <w:rPr>
          <w:b/>
          <w:color w:val="000000" w:themeColor="text1"/>
          <w:sz w:val="22"/>
          <w:szCs w:val="22"/>
          <w:lang w:val="bg-BG"/>
        </w:rPr>
        <w:t xml:space="preserve">селектори </w:t>
      </w:r>
      <w:proofErr w:type="spellStart"/>
      <w:r w:rsidR="00F552C6" w:rsidRPr="005664EF">
        <w:rPr>
          <w:b/>
          <w:color w:val="000000" w:themeColor="text1"/>
          <w:sz w:val="22"/>
          <w:szCs w:val="22"/>
        </w:rPr>
        <w:t>getValues</w:t>
      </w:r>
      <w:proofErr w:type="spellEnd"/>
      <w:r w:rsidR="00F552C6" w:rsidRPr="005664EF">
        <w:rPr>
          <w:b/>
          <w:color w:val="000000" w:themeColor="text1"/>
          <w:sz w:val="22"/>
          <w:szCs w:val="22"/>
        </w:rPr>
        <w:t xml:space="preserve"> </w:t>
      </w:r>
      <w:r w:rsidR="00F552C6" w:rsidRPr="005664EF">
        <w:rPr>
          <w:b/>
          <w:color w:val="000000" w:themeColor="text1"/>
          <w:sz w:val="22"/>
          <w:szCs w:val="22"/>
          <w:lang w:val="bg-BG"/>
        </w:rPr>
        <w:t xml:space="preserve">и </w:t>
      </w:r>
      <w:proofErr w:type="spellStart"/>
      <w:r w:rsidR="00F552C6" w:rsidRPr="005664EF">
        <w:rPr>
          <w:b/>
          <w:color w:val="000000" w:themeColor="text1"/>
          <w:sz w:val="22"/>
          <w:szCs w:val="22"/>
        </w:rPr>
        <w:t>getCounts</w:t>
      </w:r>
      <w:proofErr w:type="spellEnd"/>
      <w:r w:rsidR="00F552C6">
        <w:rPr>
          <w:color w:val="000000" w:themeColor="text1"/>
          <w:sz w:val="22"/>
          <w:szCs w:val="22"/>
          <w:lang w:val="bg-BG"/>
        </w:rPr>
        <w:t>.</w:t>
      </w:r>
    </w:p>
    <w:p w:rsidR="00F552C6" w:rsidRPr="008D201B" w:rsidRDefault="00F552C6" w:rsidP="00073405">
      <w:pPr>
        <w:pStyle w:val="Subtitle"/>
        <w:spacing w:line="276" w:lineRule="auto"/>
        <w:rPr>
          <w:color w:val="000000" w:themeColor="text1"/>
          <w:sz w:val="22"/>
          <w:szCs w:val="22"/>
          <w:lang w:val="bg-BG"/>
        </w:rPr>
      </w:pPr>
    </w:p>
    <w:p w:rsidR="001937F0" w:rsidRPr="005664EF" w:rsidRDefault="00073405" w:rsidP="005664EF">
      <w:pPr>
        <w:pStyle w:val="Subtitle"/>
        <w:numPr>
          <w:ilvl w:val="0"/>
          <w:numId w:val="21"/>
        </w:numPr>
        <w:spacing w:line="276" w:lineRule="auto"/>
        <w:rPr>
          <w:color w:val="000000" w:themeColor="text1"/>
          <w:sz w:val="22"/>
          <w:szCs w:val="22"/>
          <w:lang w:val="bg-BG"/>
        </w:rPr>
      </w:pPr>
      <w:r w:rsidRPr="00073405">
        <w:rPr>
          <w:b/>
          <w:color w:val="0070C0"/>
          <w:sz w:val="28"/>
          <w:szCs w:val="28"/>
        </w:rPr>
        <w:t>C</w:t>
      </w:r>
      <w:r w:rsidR="00F552C6" w:rsidRPr="00073405">
        <w:rPr>
          <w:b/>
          <w:color w:val="0070C0"/>
          <w:sz w:val="28"/>
          <w:szCs w:val="28"/>
        </w:rPr>
        <w:t>lass</w:t>
      </w:r>
      <w:r w:rsidR="00F552C6" w:rsidRPr="00073405">
        <w:rPr>
          <w:b/>
          <w:color w:val="00FF99"/>
          <w:sz w:val="28"/>
          <w:szCs w:val="28"/>
        </w:rPr>
        <w:t xml:space="preserve"> </w:t>
      </w:r>
      <w:r w:rsidR="00F552C6" w:rsidRPr="00073405">
        <w:rPr>
          <w:b/>
          <w:color w:val="000000" w:themeColor="text1"/>
          <w:sz w:val="28"/>
          <w:szCs w:val="28"/>
        </w:rPr>
        <w:t>Base64</w:t>
      </w:r>
      <w:r w:rsidR="00F552C6">
        <w:rPr>
          <w:color w:val="000000" w:themeColor="text1"/>
          <w:sz w:val="22"/>
          <w:szCs w:val="22"/>
        </w:rPr>
        <w:br/>
        <w:t xml:space="preserve">2.1 </w:t>
      </w:r>
      <w:r w:rsidR="00F552C6" w:rsidRPr="005664EF">
        <w:rPr>
          <w:b/>
          <w:color w:val="000000" w:themeColor="text1"/>
          <w:sz w:val="22"/>
          <w:szCs w:val="22"/>
          <w:lang w:val="bg-BG"/>
        </w:rPr>
        <w:t>член данни:</w:t>
      </w:r>
      <w:r w:rsidR="00F552C6">
        <w:rPr>
          <w:color w:val="000000" w:themeColor="text1"/>
          <w:sz w:val="22"/>
          <w:szCs w:val="22"/>
          <w:lang w:val="bg-BG"/>
        </w:rPr>
        <w:br/>
      </w:r>
      <w:r w:rsidR="00F552C6">
        <w:rPr>
          <w:color w:val="000000" w:themeColor="text1"/>
          <w:sz w:val="22"/>
          <w:szCs w:val="22"/>
          <w:lang w:val="bg-BG"/>
        </w:rPr>
        <w:tab/>
      </w:r>
      <w:r w:rsidR="00F552C6" w:rsidRPr="005664EF">
        <w:rPr>
          <w:b/>
          <w:color w:val="0070C0"/>
          <w:sz w:val="22"/>
          <w:szCs w:val="22"/>
        </w:rPr>
        <w:t>char</w:t>
      </w:r>
      <w:r w:rsidR="00F552C6" w:rsidRPr="005664EF">
        <w:rPr>
          <w:b/>
          <w:color w:val="000000" w:themeColor="text1"/>
          <w:sz w:val="22"/>
          <w:szCs w:val="22"/>
        </w:rPr>
        <w:t xml:space="preserve">* </w:t>
      </w:r>
      <w:proofErr w:type="spellStart"/>
      <w:r w:rsidR="00F552C6" w:rsidRPr="005664EF">
        <w:rPr>
          <w:b/>
          <w:color w:val="000000" w:themeColor="text1"/>
          <w:sz w:val="22"/>
          <w:szCs w:val="22"/>
        </w:rPr>
        <w:t>encodedString</w:t>
      </w:r>
      <w:proofErr w:type="spellEnd"/>
      <w:r w:rsidR="00F552C6">
        <w:rPr>
          <w:color w:val="000000" w:themeColor="text1"/>
          <w:sz w:val="22"/>
          <w:szCs w:val="22"/>
        </w:rPr>
        <w:t xml:space="preserve"> – </w:t>
      </w:r>
      <w:proofErr w:type="spellStart"/>
      <w:r w:rsidR="00F552C6">
        <w:rPr>
          <w:color w:val="000000" w:themeColor="text1"/>
          <w:sz w:val="22"/>
          <w:szCs w:val="22"/>
        </w:rPr>
        <w:t>кодираният</w:t>
      </w:r>
      <w:proofErr w:type="spellEnd"/>
      <w:r w:rsidR="00F552C6">
        <w:rPr>
          <w:color w:val="000000" w:themeColor="text1"/>
          <w:sz w:val="22"/>
          <w:szCs w:val="22"/>
        </w:rPr>
        <w:t xml:space="preserve"> </w:t>
      </w:r>
      <w:r w:rsidR="00F552C6">
        <w:rPr>
          <w:color w:val="000000" w:themeColor="text1"/>
          <w:sz w:val="22"/>
          <w:szCs w:val="22"/>
          <w:lang w:val="bg-BG"/>
        </w:rPr>
        <w:t>низ.</w:t>
      </w:r>
      <w:r w:rsidR="00F552C6">
        <w:rPr>
          <w:color w:val="000000" w:themeColor="text1"/>
          <w:sz w:val="22"/>
          <w:szCs w:val="22"/>
          <w:lang w:val="bg-BG"/>
        </w:rPr>
        <w:br/>
        <w:t xml:space="preserve">2.2 </w:t>
      </w:r>
      <w:r w:rsidR="00F552C6" w:rsidRPr="005664EF">
        <w:rPr>
          <w:b/>
          <w:color w:val="000000" w:themeColor="text1"/>
          <w:sz w:val="22"/>
          <w:szCs w:val="22"/>
          <w:lang w:val="bg-BG"/>
        </w:rPr>
        <w:t>конструктори</w:t>
      </w:r>
      <w:r w:rsidR="00F552C6">
        <w:rPr>
          <w:color w:val="000000" w:themeColor="text1"/>
          <w:sz w:val="22"/>
          <w:szCs w:val="22"/>
          <w:lang w:val="bg-BG"/>
        </w:rPr>
        <w:br/>
      </w:r>
      <w:r w:rsidR="00F552C6">
        <w:rPr>
          <w:color w:val="000000" w:themeColor="text1"/>
          <w:sz w:val="22"/>
          <w:szCs w:val="22"/>
          <w:lang w:val="bg-BG"/>
        </w:rPr>
        <w:tab/>
        <w:t xml:space="preserve">конструктор по подразбиране, копиконструктор и конструктор по даден низ – разбива низа на насив от </w:t>
      </w:r>
      <w:r w:rsidR="00F552C6">
        <w:rPr>
          <w:color w:val="000000" w:themeColor="text1"/>
          <w:sz w:val="22"/>
          <w:szCs w:val="22"/>
        </w:rPr>
        <w:t>bool*</w:t>
      </w:r>
      <w:r w:rsidR="00F552C6">
        <w:rPr>
          <w:color w:val="000000" w:themeColor="text1"/>
          <w:sz w:val="22"/>
          <w:szCs w:val="22"/>
          <w:lang w:val="bg-BG"/>
        </w:rPr>
        <w:t xml:space="preserve"> допълва го, ако не се дели на 3, и след това го разделя на групи от 6 които представят един символ от </w:t>
      </w:r>
      <w:r w:rsidR="00F552C6">
        <w:rPr>
          <w:color w:val="000000" w:themeColor="text1"/>
          <w:sz w:val="22"/>
          <w:szCs w:val="22"/>
        </w:rPr>
        <w:t xml:space="preserve">base64 </w:t>
      </w:r>
      <w:r w:rsidR="00F552C6">
        <w:rPr>
          <w:color w:val="000000" w:themeColor="text1"/>
          <w:sz w:val="22"/>
          <w:szCs w:val="22"/>
          <w:lang w:val="bg-BG"/>
        </w:rPr>
        <w:t>кодирането.</w:t>
      </w:r>
      <w:r w:rsidR="00F552C6">
        <w:rPr>
          <w:color w:val="000000" w:themeColor="text1"/>
          <w:sz w:val="22"/>
          <w:szCs w:val="22"/>
          <w:lang w:val="bg-BG"/>
        </w:rPr>
        <w:br/>
        <w:t>2.3</w:t>
      </w:r>
      <w:r w:rsidR="00635450">
        <w:rPr>
          <w:color w:val="000000" w:themeColor="text1"/>
          <w:sz w:val="22"/>
          <w:szCs w:val="22"/>
          <w:lang w:val="bg-BG"/>
        </w:rPr>
        <w:t xml:space="preserve"> </w:t>
      </w:r>
      <w:r w:rsidR="00635450" w:rsidRPr="005664EF">
        <w:rPr>
          <w:b/>
          <w:color w:val="000000" w:themeColor="text1"/>
          <w:sz w:val="22"/>
          <w:szCs w:val="22"/>
          <w:lang w:val="bg-BG"/>
        </w:rPr>
        <w:t>функции</w:t>
      </w:r>
      <w:r w:rsidR="00635450" w:rsidRPr="005664EF">
        <w:rPr>
          <w:b/>
          <w:color w:val="000000" w:themeColor="text1"/>
          <w:sz w:val="22"/>
          <w:szCs w:val="22"/>
          <w:lang w:val="bg-BG"/>
        </w:rPr>
        <w:br/>
      </w:r>
      <w:r w:rsidR="00F552C6">
        <w:rPr>
          <w:color w:val="000000" w:themeColor="text1"/>
          <w:sz w:val="22"/>
          <w:szCs w:val="22"/>
          <w:lang w:val="bg-BG"/>
        </w:rPr>
        <w:t xml:space="preserve"> оператор за присвояване – стандартен.</w:t>
      </w:r>
      <w:r w:rsidR="00635450"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</w:rPr>
        <w:tab/>
      </w:r>
      <w:r w:rsidR="00635450">
        <w:rPr>
          <w:color w:val="000000" w:themeColor="text1"/>
          <w:sz w:val="22"/>
          <w:szCs w:val="22"/>
          <w:lang w:val="bg-BG"/>
        </w:rPr>
        <w:t>2.3.1</w:t>
      </w:r>
      <w:r w:rsidR="00F552C6">
        <w:rPr>
          <w:color w:val="000000" w:themeColor="text1"/>
          <w:sz w:val="22"/>
          <w:szCs w:val="22"/>
          <w:lang w:val="bg-BG"/>
        </w:rPr>
        <w:t xml:space="preserve"> </w:t>
      </w:r>
      <w:r w:rsidR="005664EF">
        <w:rPr>
          <w:b/>
          <w:color w:val="000000" w:themeColor="text1"/>
          <w:sz w:val="22"/>
          <w:szCs w:val="22"/>
        </w:rPr>
        <w:t>decode()</w:t>
      </w:r>
      <w:r w:rsidR="00F552C6">
        <w:rPr>
          <w:color w:val="000000" w:themeColor="text1"/>
          <w:sz w:val="22"/>
          <w:szCs w:val="22"/>
          <w:lang w:val="bg-BG"/>
        </w:rPr>
        <w:t xml:space="preserve"> – отново разбива кодирания масив, изважда допълнените нули</w:t>
      </w:r>
      <w:r w:rsidR="00635450">
        <w:rPr>
          <w:color w:val="000000" w:themeColor="text1"/>
          <w:sz w:val="22"/>
          <w:szCs w:val="22"/>
          <w:lang w:val="bg-BG"/>
        </w:rPr>
        <w:t xml:space="preserve"> и го разделя на групи от 8.</w:t>
      </w:r>
      <w:r w:rsidR="00635450"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</w:rPr>
        <w:tab/>
      </w:r>
      <w:r w:rsidR="00635450">
        <w:rPr>
          <w:color w:val="000000" w:themeColor="text1"/>
          <w:sz w:val="22"/>
          <w:szCs w:val="22"/>
          <w:lang w:val="bg-BG"/>
        </w:rPr>
        <w:t>2.3.2</w:t>
      </w:r>
      <w:r w:rsidR="00F552C6">
        <w:rPr>
          <w:color w:val="000000" w:themeColor="text1"/>
          <w:sz w:val="22"/>
          <w:szCs w:val="22"/>
          <w:lang w:val="bg-BG"/>
        </w:rPr>
        <w:t xml:space="preserve"> </w:t>
      </w:r>
      <w:r w:rsidR="00F552C6" w:rsidRPr="005664EF">
        <w:rPr>
          <w:b/>
          <w:color w:val="000000" w:themeColor="text1"/>
          <w:sz w:val="22"/>
          <w:szCs w:val="22"/>
          <w:lang w:val="bg-BG"/>
        </w:rPr>
        <w:t>оператор</w:t>
      </w:r>
      <w:r w:rsidR="00F552C6" w:rsidRPr="005664EF">
        <w:rPr>
          <w:b/>
          <w:color w:val="000000" w:themeColor="text1"/>
          <w:sz w:val="22"/>
          <w:szCs w:val="22"/>
        </w:rPr>
        <w:t>[]</w:t>
      </w:r>
      <w:r w:rsidR="00F552C6">
        <w:rPr>
          <w:color w:val="000000" w:themeColor="text1"/>
          <w:sz w:val="22"/>
          <w:szCs w:val="22"/>
          <w:lang w:val="bg-BG"/>
        </w:rPr>
        <w:t xml:space="preserve"> – намира с</w:t>
      </w:r>
      <w:r w:rsidR="00635450">
        <w:rPr>
          <w:color w:val="000000" w:themeColor="text1"/>
          <w:sz w:val="22"/>
          <w:szCs w:val="22"/>
          <w:lang w:val="bg-BG"/>
        </w:rPr>
        <w:t>имвол от декодирания масив.</w:t>
      </w:r>
      <w:r w:rsidR="00635450"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</w:rPr>
        <w:tab/>
      </w:r>
      <w:r w:rsidR="00635450">
        <w:rPr>
          <w:color w:val="000000" w:themeColor="text1"/>
          <w:sz w:val="22"/>
          <w:szCs w:val="22"/>
          <w:lang w:val="bg-BG"/>
        </w:rPr>
        <w:t>2.3.</w:t>
      </w:r>
      <w:r w:rsidR="00635450" w:rsidRPr="005664EF">
        <w:rPr>
          <w:b/>
          <w:color w:val="000000" w:themeColor="text1"/>
          <w:sz w:val="22"/>
          <w:szCs w:val="22"/>
          <w:lang w:val="bg-BG"/>
        </w:rPr>
        <w:t>3</w:t>
      </w:r>
      <w:r w:rsidR="00F552C6" w:rsidRPr="005664EF">
        <w:rPr>
          <w:b/>
          <w:color w:val="000000" w:themeColor="text1"/>
          <w:sz w:val="22"/>
          <w:szCs w:val="22"/>
          <w:lang w:val="bg-BG"/>
        </w:rPr>
        <w:t xml:space="preserve"> оператор+ и +=</w:t>
      </w:r>
      <w:r w:rsidR="00F552C6">
        <w:rPr>
          <w:color w:val="000000" w:themeColor="text1"/>
          <w:sz w:val="22"/>
          <w:szCs w:val="22"/>
          <w:lang w:val="bg-BG"/>
        </w:rPr>
        <w:t xml:space="preserve"> - конкатенират два низа, като </w:t>
      </w:r>
      <w:r w:rsidR="00635450">
        <w:rPr>
          <w:color w:val="000000" w:themeColor="text1"/>
          <w:sz w:val="22"/>
          <w:szCs w:val="22"/>
          <w:lang w:val="bg-BG"/>
        </w:rPr>
        <w:t>резултата е кодиран низ на конкатенацията на двата разкодирани.</w:t>
      </w:r>
      <w:r w:rsidR="00635450"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</w:rPr>
        <w:tab/>
      </w:r>
      <w:r w:rsidR="00635450">
        <w:rPr>
          <w:color w:val="000000" w:themeColor="text1"/>
          <w:sz w:val="22"/>
          <w:szCs w:val="22"/>
          <w:lang w:val="bg-BG"/>
        </w:rPr>
        <w:t>2.3.</w:t>
      </w:r>
      <w:r w:rsidR="00635450" w:rsidRPr="005664EF">
        <w:rPr>
          <w:b/>
          <w:color w:val="000000" w:themeColor="text1"/>
          <w:sz w:val="22"/>
          <w:szCs w:val="22"/>
          <w:lang w:val="bg-BG"/>
        </w:rPr>
        <w:t>4 оператор (</w:t>
      </w:r>
      <w:r w:rsidR="00635450" w:rsidRPr="005664EF">
        <w:rPr>
          <w:b/>
          <w:color w:val="0070C0"/>
          <w:sz w:val="22"/>
          <w:szCs w:val="22"/>
        </w:rPr>
        <w:t>unsigned</w:t>
      </w:r>
      <w:r w:rsidR="00635450" w:rsidRPr="005664EF">
        <w:rPr>
          <w:b/>
          <w:color w:val="0070C0"/>
          <w:sz w:val="22"/>
          <w:szCs w:val="22"/>
          <w:lang w:val="bg-BG"/>
        </w:rPr>
        <w:t xml:space="preserve"> </w:t>
      </w:r>
      <w:proofErr w:type="spellStart"/>
      <w:r w:rsidR="00635450" w:rsidRPr="005664EF">
        <w:rPr>
          <w:b/>
          <w:color w:val="000000" w:themeColor="text1"/>
          <w:sz w:val="22"/>
          <w:szCs w:val="22"/>
        </w:rPr>
        <w:t>startPosition</w:t>
      </w:r>
      <w:proofErr w:type="spellEnd"/>
      <w:r w:rsidR="00635450" w:rsidRPr="005664EF">
        <w:rPr>
          <w:b/>
          <w:color w:val="000000" w:themeColor="text1"/>
          <w:sz w:val="22"/>
          <w:szCs w:val="22"/>
        </w:rPr>
        <w:t xml:space="preserve">, </w:t>
      </w:r>
      <w:r w:rsidR="00635450" w:rsidRPr="005664EF">
        <w:rPr>
          <w:b/>
          <w:color w:val="0070C0"/>
          <w:sz w:val="22"/>
          <w:szCs w:val="22"/>
        </w:rPr>
        <w:t xml:space="preserve">unsigned </w:t>
      </w:r>
      <w:r w:rsidR="00635450" w:rsidRPr="005664EF">
        <w:rPr>
          <w:b/>
          <w:color w:val="000000" w:themeColor="text1"/>
          <w:sz w:val="22"/>
          <w:szCs w:val="22"/>
        </w:rPr>
        <w:t>length)</w:t>
      </w:r>
      <w:r w:rsidR="00635450">
        <w:rPr>
          <w:color w:val="000000" w:themeColor="text1"/>
          <w:sz w:val="22"/>
          <w:szCs w:val="22"/>
        </w:rPr>
        <w:t xml:space="preserve"> </w:t>
      </w:r>
      <w:r w:rsidR="00635450">
        <w:rPr>
          <w:color w:val="000000" w:themeColor="text1"/>
          <w:sz w:val="22"/>
          <w:szCs w:val="22"/>
          <w:lang w:val="bg-BG"/>
        </w:rPr>
        <w:t xml:space="preserve">–връща кодиран подмасив с дължина </w:t>
      </w:r>
      <w:r w:rsidR="00635450">
        <w:rPr>
          <w:color w:val="000000" w:themeColor="text1"/>
          <w:sz w:val="22"/>
          <w:szCs w:val="22"/>
        </w:rPr>
        <w:t>length</w:t>
      </w:r>
      <w:r w:rsidR="00635450">
        <w:rPr>
          <w:color w:val="000000" w:themeColor="text1"/>
          <w:sz w:val="22"/>
          <w:szCs w:val="22"/>
          <w:lang w:val="bg-BG"/>
        </w:rPr>
        <w:t xml:space="preserve"> на разкодирания първоначален низ, като почне от </w:t>
      </w:r>
      <w:proofErr w:type="spellStart"/>
      <w:r w:rsidR="00635450">
        <w:rPr>
          <w:color w:val="000000" w:themeColor="text1"/>
          <w:sz w:val="22"/>
          <w:szCs w:val="22"/>
        </w:rPr>
        <w:t>startPosition</w:t>
      </w:r>
      <w:proofErr w:type="spellEnd"/>
      <w:r w:rsidR="00635450">
        <w:rPr>
          <w:color w:val="000000" w:themeColor="text1"/>
          <w:sz w:val="22"/>
          <w:szCs w:val="22"/>
          <w:lang w:val="bg-BG"/>
        </w:rPr>
        <w:t>.</w:t>
      </w:r>
      <w:r w:rsidR="00635450"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</w:rPr>
        <w:tab/>
      </w:r>
      <w:r w:rsidR="00635450">
        <w:rPr>
          <w:color w:val="000000" w:themeColor="text1"/>
          <w:sz w:val="22"/>
          <w:szCs w:val="22"/>
          <w:lang w:val="bg-BG"/>
        </w:rPr>
        <w:t xml:space="preserve">2.3.5 </w:t>
      </w:r>
      <w:r w:rsidR="00635450" w:rsidRPr="005664EF">
        <w:rPr>
          <w:b/>
          <w:color w:val="000000" w:themeColor="text1"/>
          <w:sz w:val="22"/>
          <w:szCs w:val="22"/>
          <w:lang w:val="bg-BG"/>
        </w:rPr>
        <w:t xml:space="preserve">оператор </w:t>
      </w:r>
      <w:r w:rsidR="00635450" w:rsidRPr="005664EF">
        <w:rPr>
          <w:b/>
          <w:color w:val="000000" w:themeColor="text1"/>
          <w:sz w:val="22"/>
          <w:szCs w:val="22"/>
        </w:rPr>
        <w:t>(</w:t>
      </w:r>
      <w:r w:rsidR="00635450" w:rsidRPr="005664EF">
        <w:rPr>
          <w:b/>
          <w:color w:val="0070C0"/>
          <w:sz w:val="22"/>
          <w:szCs w:val="22"/>
        </w:rPr>
        <w:t xml:space="preserve">unsigned </w:t>
      </w:r>
      <w:proofErr w:type="spellStart"/>
      <w:r w:rsidR="00635450" w:rsidRPr="005664EF">
        <w:rPr>
          <w:b/>
          <w:color w:val="000000" w:themeColor="text1"/>
          <w:sz w:val="22"/>
          <w:szCs w:val="22"/>
        </w:rPr>
        <w:t>startPosition</w:t>
      </w:r>
      <w:proofErr w:type="spellEnd"/>
      <w:r w:rsidR="00635450" w:rsidRPr="005664EF">
        <w:rPr>
          <w:b/>
          <w:color w:val="000000" w:themeColor="text1"/>
          <w:sz w:val="22"/>
          <w:szCs w:val="22"/>
        </w:rPr>
        <w:t xml:space="preserve">, </w:t>
      </w:r>
      <w:r w:rsidR="00635450" w:rsidRPr="005664EF">
        <w:rPr>
          <w:b/>
          <w:color w:val="00FF99"/>
          <w:sz w:val="22"/>
          <w:szCs w:val="22"/>
        </w:rPr>
        <w:t>Base64</w:t>
      </w:r>
      <w:r w:rsidR="00635450" w:rsidRPr="005664EF">
        <w:rPr>
          <w:b/>
          <w:color w:val="000000" w:themeColor="text1"/>
          <w:sz w:val="22"/>
          <w:szCs w:val="22"/>
        </w:rPr>
        <w:t>&amp; B)</w:t>
      </w:r>
      <w:r w:rsidR="00635450">
        <w:rPr>
          <w:color w:val="000000" w:themeColor="text1"/>
          <w:sz w:val="22"/>
          <w:szCs w:val="22"/>
        </w:rPr>
        <w:t xml:space="preserve"> </w:t>
      </w:r>
      <w:r w:rsidR="00635450">
        <w:rPr>
          <w:color w:val="000000" w:themeColor="text1"/>
          <w:sz w:val="22"/>
          <w:szCs w:val="22"/>
          <w:lang w:val="bg-BG"/>
        </w:rPr>
        <w:t xml:space="preserve">– вмъква кодирания низ </w:t>
      </w:r>
      <w:r w:rsidR="00635450">
        <w:rPr>
          <w:color w:val="000000" w:themeColor="text1"/>
          <w:sz w:val="22"/>
          <w:szCs w:val="22"/>
        </w:rPr>
        <w:t xml:space="preserve">B </w:t>
      </w:r>
      <w:r w:rsidR="00635450">
        <w:rPr>
          <w:color w:val="000000" w:themeColor="text1"/>
          <w:sz w:val="22"/>
          <w:szCs w:val="22"/>
          <w:lang w:val="bg-BG"/>
        </w:rPr>
        <w:t xml:space="preserve">на позиция </w:t>
      </w:r>
      <w:proofErr w:type="spellStart"/>
      <w:r w:rsidR="00635450">
        <w:rPr>
          <w:color w:val="000000" w:themeColor="text1"/>
          <w:sz w:val="22"/>
          <w:szCs w:val="22"/>
        </w:rPr>
        <w:t>startPosition</w:t>
      </w:r>
      <w:proofErr w:type="spellEnd"/>
      <w:r w:rsidR="00635450">
        <w:rPr>
          <w:color w:val="000000" w:themeColor="text1"/>
          <w:sz w:val="22"/>
          <w:szCs w:val="22"/>
        </w:rPr>
        <w:t xml:space="preserve"> </w:t>
      </w:r>
      <w:r w:rsidR="00635450">
        <w:rPr>
          <w:color w:val="000000" w:themeColor="text1"/>
          <w:sz w:val="22"/>
          <w:szCs w:val="22"/>
          <w:lang w:val="bg-BG"/>
        </w:rPr>
        <w:t xml:space="preserve">от разкодирания низ на </w:t>
      </w:r>
      <w:r w:rsidR="00635450">
        <w:rPr>
          <w:color w:val="000000" w:themeColor="text1"/>
          <w:sz w:val="22"/>
          <w:szCs w:val="22"/>
        </w:rPr>
        <w:t>this.</w:t>
      </w:r>
      <w:r w:rsidR="00635450">
        <w:rPr>
          <w:color w:val="000000" w:themeColor="text1"/>
          <w:sz w:val="22"/>
          <w:szCs w:val="22"/>
          <w:lang w:val="bg-BG"/>
        </w:rPr>
        <w:t xml:space="preserve"> Новия кодиран низ, след разкодиране, е разкодирания низ на </w:t>
      </w:r>
      <w:r w:rsidR="00635450">
        <w:rPr>
          <w:color w:val="000000" w:themeColor="text1"/>
          <w:sz w:val="22"/>
          <w:szCs w:val="22"/>
        </w:rPr>
        <w:t xml:space="preserve">this </w:t>
      </w:r>
      <w:r w:rsidR="00635450">
        <w:rPr>
          <w:color w:val="000000" w:themeColor="text1"/>
          <w:sz w:val="22"/>
          <w:szCs w:val="22"/>
          <w:lang w:val="bg-BG"/>
        </w:rPr>
        <w:t xml:space="preserve">с кодирания низ на </w:t>
      </w:r>
      <w:r w:rsidR="00635450">
        <w:rPr>
          <w:color w:val="000000" w:themeColor="text1"/>
          <w:sz w:val="22"/>
          <w:szCs w:val="22"/>
        </w:rPr>
        <w:t xml:space="preserve">B </w:t>
      </w:r>
      <w:r w:rsidR="00635450">
        <w:rPr>
          <w:color w:val="000000" w:themeColor="text1"/>
          <w:sz w:val="22"/>
          <w:szCs w:val="22"/>
          <w:lang w:val="bg-BG"/>
        </w:rPr>
        <w:t xml:space="preserve">на позиция </w:t>
      </w:r>
      <w:proofErr w:type="spellStart"/>
      <w:r w:rsidR="00635450">
        <w:rPr>
          <w:color w:val="000000" w:themeColor="text1"/>
          <w:sz w:val="22"/>
          <w:szCs w:val="22"/>
        </w:rPr>
        <w:t>startPosition</w:t>
      </w:r>
      <w:proofErr w:type="spellEnd"/>
      <w:r w:rsidR="00635450">
        <w:rPr>
          <w:color w:val="000000" w:themeColor="text1"/>
          <w:sz w:val="22"/>
          <w:szCs w:val="22"/>
          <w:lang w:val="bg-BG"/>
        </w:rPr>
        <w:t>.</w:t>
      </w:r>
      <w:r w:rsidR="00635450"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</w:rPr>
        <w:tab/>
      </w:r>
      <w:r w:rsidR="00635450">
        <w:rPr>
          <w:color w:val="000000" w:themeColor="text1"/>
          <w:sz w:val="22"/>
          <w:szCs w:val="22"/>
          <w:lang w:val="bg-BG"/>
        </w:rPr>
        <w:t xml:space="preserve">2.3.6 </w:t>
      </w:r>
      <w:r w:rsidR="00635450" w:rsidRPr="005664EF">
        <w:rPr>
          <w:b/>
          <w:color w:val="000000" w:themeColor="text1"/>
          <w:sz w:val="22"/>
          <w:szCs w:val="22"/>
          <w:lang w:val="bg-BG"/>
        </w:rPr>
        <w:t>оператори за сравнение (==, !=, &gt;, &lt;, &lt;=, &gt;=)</w:t>
      </w:r>
      <w:r w:rsidR="00635450">
        <w:rPr>
          <w:color w:val="000000" w:themeColor="text1"/>
          <w:sz w:val="22"/>
          <w:szCs w:val="22"/>
          <w:lang w:val="bg-BG"/>
        </w:rPr>
        <w:t xml:space="preserve"> – проверяват дали </w:t>
      </w:r>
      <w:r w:rsidR="00635450">
        <w:rPr>
          <w:color w:val="000000" w:themeColor="text1"/>
          <w:sz w:val="22"/>
          <w:szCs w:val="22"/>
          <w:lang w:val="bg-BG"/>
        </w:rPr>
        <w:lastRenderedPageBreak/>
        <w:t>кодиран масив е еднакъв, еднакъв или подмасив, или строг подмасив на даден.</w:t>
      </w:r>
      <w:r w:rsidR="00635450"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</w:rPr>
        <w:tab/>
      </w:r>
      <w:r w:rsidR="00635450">
        <w:rPr>
          <w:color w:val="000000" w:themeColor="text1"/>
          <w:sz w:val="22"/>
          <w:szCs w:val="22"/>
          <w:lang w:val="bg-BG"/>
        </w:rPr>
        <w:t xml:space="preserve">2.3.7 </w:t>
      </w:r>
      <w:proofErr w:type="spellStart"/>
      <w:r w:rsidR="005664EF" w:rsidRPr="005664EF">
        <w:rPr>
          <w:b/>
          <w:color w:val="000000" w:themeColor="text1"/>
          <w:sz w:val="22"/>
          <w:szCs w:val="22"/>
        </w:rPr>
        <w:t>deleteCharacters</w:t>
      </w:r>
      <w:proofErr w:type="spellEnd"/>
      <w:r w:rsidR="005664EF" w:rsidRPr="005664EF">
        <w:rPr>
          <w:b/>
          <w:color w:val="000000" w:themeColor="text1"/>
          <w:sz w:val="22"/>
          <w:szCs w:val="22"/>
        </w:rPr>
        <w:t>(</w:t>
      </w:r>
      <w:r w:rsidR="005664EF" w:rsidRPr="005664EF">
        <w:rPr>
          <w:b/>
          <w:color w:val="0070C0"/>
          <w:sz w:val="22"/>
          <w:szCs w:val="22"/>
        </w:rPr>
        <w:t xml:space="preserve">unsigned </w:t>
      </w:r>
      <w:proofErr w:type="spellStart"/>
      <w:r w:rsidR="005664EF" w:rsidRPr="005664EF">
        <w:rPr>
          <w:b/>
          <w:color w:val="000000" w:themeColor="text1"/>
          <w:sz w:val="22"/>
          <w:szCs w:val="22"/>
        </w:rPr>
        <w:t>startPosition</w:t>
      </w:r>
      <w:proofErr w:type="spellEnd"/>
      <w:r w:rsidR="005664EF" w:rsidRPr="005664EF">
        <w:rPr>
          <w:b/>
          <w:color w:val="000000" w:themeColor="text1"/>
          <w:sz w:val="22"/>
          <w:szCs w:val="22"/>
        </w:rPr>
        <w:t xml:space="preserve">, </w:t>
      </w:r>
      <w:r w:rsidR="005664EF" w:rsidRPr="005664EF">
        <w:rPr>
          <w:b/>
          <w:color w:val="0070C0"/>
          <w:sz w:val="22"/>
          <w:szCs w:val="22"/>
        </w:rPr>
        <w:t xml:space="preserve">unsigned </w:t>
      </w:r>
      <w:r w:rsidR="005664EF" w:rsidRPr="005664EF">
        <w:rPr>
          <w:b/>
          <w:color w:val="000000" w:themeColor="text1"/>
          <w:sz w:val="22"/>
          <w:szCs w:val="22"/>
        </w:rPr>
        <w:t>length)</w:t>
      </w:r>
      <w:r w:rsidR="00635450">
        <w:rPr>
          <w:color w:val="000000" w:themeColor="text1"/>
          <w:sz w:val="22"/>
          <w:szCs w:val="22"/>
          <w:lang w:val="bg-BG"/>
        </w:rPr>
        <w:t xml:space="preserve"> – изтрива разкодиран низ от позиция </w:t>
      </w:r>
      <w:proofErr w:type="spellStart"/>
      <w:r w:rsidR="00635450">
        <w:rPr>
          <w:color w:val="000000" w:themeColor="text1"/>
          <w:sz w:val="22"/>
          <w:szCs w:val="22"/>
        </w:rPr>
        <w:t>startPosition</w:t>
      </w:r>
      <w:proofErr w:type="spellEnd"/>
      <w:r w:rsidR="00635450">
        <w:rPr>
          <w:color w:val="000000" w:themeColor="text1"/>
          <w:sz w:val="22"/>
          <w:szCs w:val="22"/>
        </w:rPr>
        <w:t xml:space="preserve"> </w:t>
      </w:r>
      <w:r w:rsidR="00635450">
        <w:rPr>
          <w:color w:val="000000" w:themeColor="text1"/>
          <w:sz w:val="22"/>
          <w:szCs w:val="22"/>
          <w:lang w:val="bg-BG"/>
        </w:rPr>
        <w:t xml:space="preserve">напред с дължина </w:t>
      </w:r>
      <w:r w:rsidR="00635450">
        <w:rPr>
          <w:color w:val="000000" w:themeColor="text1"/>
          <w:sz w:val="22"/>
          <w:szCs w:val="22"/>
        </w:rPr>
        <w:t>length</w:t>
      </w:r>
      <w:r w:rsidR="00635450">
        <w:rPr>
          <w:color w:val="000000" w:themeColor="text1"/>
          <w:sz w:val="22"/>
          <w:szCs w:val="22"/>
          <w:lang w:val="bg-BG"/>
        </w:rPr>
        <w:t xml:space="preserve">. Функцията разбива кодирания низ на битове, и записва </w:t>
      </w:r>
      <w:r>
        <w:rPr>
          <w:color w:val="000000" w:themeColor="text1"/>
          <w:sz w:val="22"/>
          <w:szCs w:val="22"/>
          <w:lang w:val="bg-BG"/>
        </w:rPr>
        <w:t xml:space="preserve">в нов масив, като пропуска битовете от </w:t>
      </w:r>
      <w:proofErr w:type="spellStart"/>
      <w:r>
        <w:rPr>
          <w:color w:val="000000" w:themeColor="text1"/>
          <w:sz w:val="22"/>
          <w:szCs w:val="22"/>
        </w:rPr>
        <w:t>startPosition</w:t>
      </w:r>
      <w:proofErr w:type="spellEnd"/>
      <w:r>
        <w:rPr>
          <w:color w:val="000000" w:themeColor="text1"/>
          <w:sz w:val="22"/>
          <w:szCs w:val="22"/>
        </w:rPr>
        <w:t xml:space="preserve">*8 </w:t>
      </w:r>
      <w:r>
        <w:rPr>
          <w:color w:val="000000" w:themeColor="text1"/>
          <w:sz w:val="22"/>
          <w:szCs w:val="22"/>
          <w:lang w:val="bg-BG"/>
        </w:rPr>
        <w:t xml:space="preserve">до </w:t>
      </w:r>
      <w:r>
        <w:rPr>
          <w:color w:val="000000" w:themeColor="text1"/>
          <w:sz w:val="22"/>
          <w:szCs w:val="22"/>
        </w:rPr>
        <w:br/>
      </w:r>
      <w:proofErr w:type="spellStart"/>
      <w:r>
        <w:rPr>
          <w:color w:val="000000" w:themeColor="text1"/>
          <w:sz w:val="22"/>
          <w:szCs w:val="22"/>
        </w:rPr>
        <w:t>startPosition</w:t>
      </w:r>
      <w:proofErr w:type="spellEnd"/>
      <w:r>
        <w:rPr>
          <w:color w:val="000000" w:themeColor="text1"/>
          <w:sz w:val="22"/>
          <w:szCs w:val="22"/>
        </w:rPr>
        <w:t>* 8 + length*8.</w:t>
      </w:r>
      <w:r>
        <w:rPr>
          <w:color w:val="000000" w:themeColor="text1"/>
          <w:sz w:val="22"/>
          <w:szCs w:val="22"/>
        </w:rPr>
        <w:br/>
      </w:r>
      <w:r>
        <w:rPr>
          <w:color w:val="000000" w:themeColor="text1"/>
          <w:sz w:val="22"/>
          <w:szCs w:val="22"/>
        </w:rPr>
        <w:tab/>
        <w:t xml:space="preserve">2.3.8 </w:t>
      </w:r>
      <w:proofErr w:type="spellStart"/>
      <w:proofErr w:type="gramStart"/>
      <w:r w:rsidRPr="005664EF">
        <w:rPr>
          <w:b/>
          <w:color w:val="000000" w:themeColor="text1"/>
          <w:sz w:val="22"/>
          <w:szCs w:val="22"/>
        </w:rPr>
        <w:t>convertEncodedStringToBits</w:t>
      </w:r>
      <w:proofErr w:type="spellEnd"/>
      <w:r w:rsidR="005664EF" w:rsidRPr="005664EF">
        <w:rPr>
          <w:b/>
          <w:color w:val="000000" w:themeColor="text1"/>
          <w:sz w:val="22"/>
          <w:szCs w:val="22"/>
        </w:rPr>
        <w:t>(</w:t>
      </w:r>
      <w:proofErr w:type="gramEnd"/>
      <w:r w:rsidR="005664EF" w:rsidRPr="005664EF">
        <w:rPr>
          <w:b/>
          <w:color w:val="0070C0"/>
          <w:sz w:val="22"/>
          <w:szCs w:val="22"/>
        </w:rPr>
        <w:t>char</w:t>
      </w:r>
      <w:r w:rsidR="005664EF" w:rsidRPr="005664EF">
        <w:rPr>
          <w:b/>
          <w:color w:val="000000" w:themeColor="text1"/>
          <w:sz w:val="22"/>
          <w:szCs w:val="22"/>
        </w:rPr>
        <w:t>*)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– превръща кодиран низ в масив от </w:t>
      </w:r>
      <w:r w:rsidRPr="00073405">
        <w:rPr>
          <w:color w:val="0070C0"/>
          <w:sz w:val="22"/>
          <w:szCs w:val="22"/>
        </w:rPr>
        <w:t>bool</w:t>
      </w:r>
      <w:r>
        <w:rPr>
          <w:color w:val="000000" w:themeColor="text1"/>
          <w:sz w:val="22"/>
          <w:szCs w:val="22"/>
          <w:lang w:val="bg-BG"/>
        </w:rPr>
        <w:br/>
        <w:t xml:space="preserve">2.4 </w:t>
      </w:r>
      <w:r w:rsidR="005664EF">
        <w:rPr>
          <w:b/>
          <w:color w:val="000000" w:themeColor="text1"/>
          <w:sz w:val="22"/>
          <w:szCs w:val="22"/>
          <w:lang w:val="bg-BG"/>
        </w:rPr>
        <w:t>помощни</w:t>
      </w:r>
      <w:r w:rsidRPr="005664EF">
        <w:rPr>
          <w:b/>
          <w:color w:val="000000" w:themeColor="text1"/>
          <w:sz w:val="22"/>
          <w:szCs w:val="22"/>
          <w:lang w:val="bg-BG"/>
        </w:rPr>
        <w:t xml:space="preserve"> функции</w:t>
      </w:r>
      <w:r>
        <w:rPr>
          <w:color w:val="000000" w:themeColor="text1"/>
          <w:sz w:val="22"/>
          <w:szCs w:val="22"/>
          <w:lang w:val="bg-BG"/>
        </w:rPr>
        <w:t>: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  <w:lang w:val="bg-BG"/>
        </w:rPr>
        <w:t xml:space="preserve">2.4.1 </w:t>
      </w:r>
      <w:proofErr w:type="spellStart"/>
      <w:r w:rsidRPr="005664EF">
        <w:rPr>
          <w:b/>
          <w:color w:val="000000" w:themeColor="text1"/>
          <w:sz w:val="22"/>
          <w:szCs w:val="22"/>
        </w:rPr>
        <w:t>convertStringToBits</w:t>
      </w:r>
      <w:proofErr w:type="spellEnd"/>
      <w:r w:rsidRPr="005664EF">
        <w:rPr>
          <w:b/>
          <w:color w:val="000000" w:themeColor="text1"/>
          <w:sz w:val="22"/>
          <w:szCs w:val="22"/>
        </w:rPr>
        <w:t>(</w:t>
      </w:r>
      <w:r w:rsidRPr="005664EF">
        <w:rPr>
          <w:b/>
          <w:color w:val="0070C0"/>
          <w:sz w:val="22"/>
          <w:szCs w:val="22"/>
        </w:rPr>
        <w:t>unsigned char</w:t>
      </w:r>
      <w:r w:rsidRPr="005664EF">
        <w:rPr>
          <w:b/>
          <w:color w:val="000000" w:themeColor="text1"/>
          <w:sz w:val="22"/>
          <w:szCs w:val="22"/>
        </w:rPr>
        <w:t>* text)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– разбива низ в масив от </w:t>
      </w:r>
      <w:r w:rsidRPr="00073405">
        <w:rPr>
          <w:color w:val="0070C0"/>
          <w:sz w:val="22"/>
          <w:szCs w:val="22"/>
        </w:rPr>
        <w:t>bool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bg-BG"/>
        </w:rPr>
        <w:t xml:space="preserve"> и го връща</w:t>
      </w:r>
      <w:r>
        <w:rPr>
          <w:color w:val="000000" w:themeColor="text1"/>
          <w:sz w:val="22"/>
          <w:szCs w:val="22"/>
        </w:rPr>
        <w:t>.</w:t>
      </w:r>
      <w:r>
        <w:rPr>
          <w:color w:val="000000" w:themeColor="text1"/>
          <w:sz w:val="22"/>
          <w:szCs w:val="22"/>
        </w:rPr>
        <w:br/>
      </w:r>
      <w:r>
        <w:rPr>
          <w:color w:val="000000" w:themeColor="text1"/>
          <w:sz w:val="22"/>
          <w:szCs w:val="22"/>
        </w:rPr>
        <w:tab/>
        <w:t xml:space="preserve">2.4.2 </w:t>
      </w:r>
      <w:proofErr w:type="spellStart"/>
      <w:proofErr w:type="gramStart"/>
      <w:r w:rsidRPr="00073405">
        <w:rPr>
          <w:b/>
          <w:color w:val="000000" w:themeColor="text1"/>
          <w:sz w:val="22"/>
          <w:szCs w:val="22"/>
        </w:rPr>
        <w:t>convertBitsToString</w:t>
      </w:r>
      <w:proofErr w:type="spellEnd"/>
      <w:r w:rsidRPr="00073405">
        <w:rPr>
          <w:b/>
          <w:color w:val="000000" w:themeColor="text1"/>
          <w:sz w:val="22"/>
          <w:szCs w:val="22"/>
        </w:rPr>
        <w:t>(</w:t>
      </w:r>
      <w:proofErr w:type="gramEnd"/>
      <w:r w:rsidRPr="00073405">
        <w:rPr>
          <w:b/>
          <w:color w:val="0070C0"/>
          <w:sz w:val="22"/>
          <w:szCs w:val="22"/>
        </w:rPr>
        <w:t>bool</w:t>
      </w:r>
      <w:r w:rsidRPr="00073405">
        <w:rPr>
          <w:b/>
          <w:color w:val="000000" w:themeColor="text1"/>
          <w:sz w:val="22"/>
          <w:szCs w:val="22"/>
        </w:rPr>
        <w:t xml:space="preserve">* </w:t>
      </w:r>
      <w:proofErr w:type="spellStart"/>
      <w:r w:rsidRPr="00073405">
        <w:rPr>
          <w:b/>
          <w:color w:val="000000" w:themeColor="text1"/>
          <w:sz w:val="22"/>
          <w:szCs w:val="22"/>
        </w:rPr>
        <w:t>stringBits</w:t>
      </w:r>
      <w:proofErr w:type="spellEnd"/>
      <w:r w:rsidRPr="00073405">
        <w:rPr>
          <w:b/>
          <w:color w:val="000000" w:themeColor="text1"/>
          <w:sz w:val="22"/>
          <w:szCs w:val="22"/>
        </w:rPr>
        <w:t xml:space="preserve">, </w:t>
      </w:r>
      <w:r w:rsidRPr="005664EF">
        <w:rPr>
          <w:b/>
          <w:color w:val="0070C0"/>
          <w:sz w:val="22"/>
          <w:szCs w:val="22"/>
        </w:rPr>
        <w:t xml:space="preserve">unsigned </w:t>
      </w:r>
      <w:r w:rsidRPr="00073405">
        <w:rPr>
          <w:b/>
          <w:color w:val="000000" w:themeColor="text1"/>
          <w:sz w:val="22"/>
          <w:szCs w:val="22"/>
        </w:rPr>
        <w:t xml:space="preserve">size) </w:t>
      </w:r>
      <w:r>
        <w:rPr>
          <w:color w:val="000000" w:themeColor="text1"/>
          <w:sz w:val="22"/>
          <w:szCs w:val="22"/>
          <w:lang w:val="bg-BG"/>
        </w:rPr>
        <w:t xml:space="preserve">– конвертира масив от </w:t>
      </w:r>
      <w:r w:rsidRPr="00073405">
        <w:rPr>
          <w:color w:val="0070C0"/>
          <w:sz w:val="22"/>
          <w:szCs w:val="22"/>
        </w:rPr>
        <w:t>bool</w:t>
      </w:r>
      <w:r>
        <w:rPr>
          <w:color w:val="000000" w:themeColor="text1"/>
          <w:sz w:val="22"/>
          <w:szCs w:val="22"/>
          <w:lang w:val="bg-BG"/>
        </w:rPr>
        <w:t xml:space="preserve"> в низ (не кодиран).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2.4.3 </w:t>
      </w:r>
      <w:proofErr w:type="spellStart"/>
      <w:r w:rsidRPr="005664EF">
        <w:rPr>
          <w:b/>
          <w:color w:val="000000" w:themeColor="text1"/>
          <w:sz w:val="22"/>
          <w:szCs w:val="22"/>
        </w:rPr>
        <w:t>convertChar</w:t>
      </w:r>
      <w:proofErr w:type="spellEnd"/>
      <w:r w:rsidRPr="005664EF">
        <w:rPr>
          <w:b/>
          <w:color w:val="000000" w:themeColor="text1"/>
          <w:sz w:val="22"/>
          <w:szCs w:val="22"/>
        </w:rPr>
        <w:t>(</w:t>
      </w:r>
      <w:r w:rsidRPr="005664EF">
        <w:rPr>
          <w:b/>
          <w:color w:val="0070C0"/>
          <w:sz w:val="22"/>
          <w:szCs w:val="22"/>
        </w:rPr>
        <w:t xml:space="preserve">char </w:t>
      </w:r>
      <w:r w:rsidRPr="005664EF">
        <w:rPr>
          <w:b/>
          <w:color w:val="000000" w:themeColor="text1"/>
          <w:sz w:val="22"/>
          <w:szCs w:val="22"/>
        </w:rPr>
        <w:t>n )</w:t>
      </w:r>
      <w:r>
        <w:rPr>
          <w:color w:val="000000" w:themeColor="text1"/>
          <w:sz w:val="22"/>
          <w:szCs w:val="22"/>
          <w:lang w:val="bg-BG"/>
        </w:rPr>
        <w:t xml:space="preserve"> – връща номера на съответен кодиран символ.</w:t>
      </w:r>
      <w:r>
        <w:rPr>
          <w:color w:val="000000" w:themeColor="text1"/>
          <w:sz w:val="22"/>
          <w:szCs w:val="22"/>
          <w:lang w:val="bg-BG"/>
        </w:rPr>
        <w:br/>
      </w:r>
      <w:r>
        <w:rPr>
          <w:color w:val="000000" w:themeColor="text1"/>
          <w:sz w:val="22"/>
          <w:szCs w:val="22"/>
          <w:lang w:val="bg-BG"/>
        </w:rPr>
        <w:tab/>
        <w:t xml:space="preserve">2.4.4 </w:t>
      </w:r>
      <w:proofErr w:type="spellStart"/>
      <w:r w:rsidRPr="005664EF">
        <w:rPr>
          <w:b/>
          <w:color w:val="000000" w:themeColor="text1"/>
          <w:sz w:val="22"/>
          <w:szCs w:val="22"/>
        </w:rPr>
        <w:t>convertInt</w:t>
      </w:r>
      <w:proofErr w:type="spellEnd"/>
      <w:r w:rsidRPr="005664EF">
        <w:rPr>
          <w:b/>
          <w:color w:val="000000" w:themeColor="text1"/>
          <w:sz w:val="22"/>
          <w:szCs w:val="22"/>
        </w:rPr>
        <w:t>(</w:t>
      </w:r>
      <w:proofErr w:type="spellStart"/>
      <w:r w:rsidRPr="005664EF">
        <w:rPr>
          <w:b/>
          <w:color w:val="0070C0"/>
          <w:sz w:val="22"/>
          <w:szCs w:val="22"/>
        </w:rPr>
        <w:t>int</w:t>
      </w:r>
      <w:proofErr w:type="spellEnd"/>
      <w:r w:rsidRPr="005664EF">
        <w:rPr>
          <w:b/>
          <w:color w:val="0070C0"/>
          <w:sz w:val="22"/>
          <w:szCs w:val="22"/>
        </w:rPr>
        <w:t xml:space="preserve"> </w:t>
      </w:r>
      <w:r w:rsidRPr="005664EF">
        <w:rPr>
          <w:b/>
          <w:color w:val="000000" w:themeColor="text1"/>
          <w:sz w:val="22"/>
          <w:szCs w:val="22"/>
        </w:rPr>
        <w:t>n)</w:t>
      </w:r>
      <w:r>
        <w:rPr>
          <w:color w:val="000000" w:themeColor="text1"/>
          <w:sz w:val="22"/>
          <w:szCs w:val="22"/>
          <w:lang w:val="bg-BG"/>
        </w:rPr>
        <w:t xml:space="preserve"> – връща кодиран символ с номер </w:t>
      </w:r>
      <w:r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  <w:lang w:val="bg-BG"/>
        </w:rPr>
        <w:t xml:space="preserve"> (0 ≤ </w:t>
      </w:r>
      <w:r>
        <w:rPr>
          <w:color w:val="000000" w:themeColor="text1"/>
          <w:sz w:val="22"/>
          <w:szCs w:val="22"/>
        </w:rPr>
        <w:t xml:space="preserve">n </w:t>
      </w:r>
      <w:r>
        <w:rPr>
          <w:color w:val="000000" w:themeColor="text1"/>
          <w:sz w:val="22"/>
          <w:szCs w:val="22"/>
          <w:lang w:val="bg-BG"/>
        </w:rPr>
        <w:t xml:space="preserve">≤ </w:t>
      </w:r>
      <w:r>
        <w:rPr>
          <w:color w:val="000000" w:themeColor="text1"/>
          <w:sz w:val="22"/>
          <w:szCs w:val="22"/>
        </w:rPr>
        <w:t xml:space="preserve"> 63)</w:t>
      </w:r>
      <w:r w:rsidR="005664EF">
        <w:rPr>
          <w:color w:val="000000" w:themeColor="text1"/>
          <w:sz w:val="22"/>
          <w:szCs w:val="22"/>
        </w:rPr>
        <w:t>.</w:t>
      </w:r>
    </w:p>
    <w:sectPr w:rsidR="001937F0" w:rsidRPr="005664EF" w:rsidSect="001937F0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440" w:right="1440" w:bottom="1440" w:left="1440" w:header="720" w:footer="720" w:gutter="0"/>
      <w:pgNumType w:start="0"/>
      <w:cols w:space="57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B8B" w:rsidRDefault="007B0B8B">
      <w:pPr>
        <w:spacing w:after="0" w:line="240" w:lineRule="auto"/>
      </w:pPr>
      <w:r>
        <w:separator/>
      </w:r>
    </w:p>
  </w:endnote>
  <w:endnote w:type="continuationSeparator" w:id="0">
    <w:p w:rsidR="007B0B8B" w:rsidRDefault="007B0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BB1DAE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71903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BB1DAE" w:rsidP="005664EF">
    <w:pPr>
      <w:pStyle w:val="FooterRight"/>
      <w:pBdr>
        <w:top w:val="dashed" w:sz="4" w:space="0" w:color="7F7F7F"/>
      </w:pBdr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7190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B8B" w:rsidRDefault="007B0B8B">
      <w:pPr>
        <w:spacing w:after="0" w:line="240" w:lineRule="auto"/>
      </w:pPr>
      <w:r>
        <w:separator/>
      </w:r>
    </w:p>
  </w:footnote>
  <w:footnote w:type="continuationSeparator" w:id="0">
    <w:p w:rsidR="007B0B8B" w:rsidRDefault="007B0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BB1DAE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937F0">
          <w:rPr>
            <w:rFonts w:ascii="Times New Roman" w:hAnsi="Times New Roman"/>
            <w:lang w:val="bg-BG"/>
          </w:rPr>
          <w:t>RLE и Base64 Кодиране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5B5" w:rsidRDefault="00BB1DAE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-128063693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937F0">
          <w:rPr>
            <w:rFonts w:ascii="Times New Roman" w:hAnsi="Times New Roman"/>
            <w:lang w:val="bg-BG"/>
          </w:rPr>
          <w:t>RLE и Base64 Кодиране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319F4AD7"/>
    <w:multiLevelType w:val="hybridMultilevel"/>
    <w:tmpl w:val="F0B4DA7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DateAndTime/>
  <w:proofState w:spelling="clean" w:grammar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F0"/>
    <w:rsid w:val="00073405"/>
    <w:rsid w:val="001937F0"/>
    <w:rsid w:val="003E1060"/>
    <w:rsid w:val="004A4B67"/>
    <w:rsid w:val="005664EF"/>
    <w:rsid w:val="00571903"/>
    <w:rsid w:val="00635450"/>
    <w:rsid w:val="007B0B8B"/>
    <w:rsid w:val="008D201B"/>
    <w:rsid w:val="00AB0000"/>
    <w:rsid w:val="00BB1DAE"/>
    <w:rsid w:val="00BE3B04"/>
    <w:rsid w:val="00C155B5"/>
    <w:rsid w:val="00D0500F"/>
    <w:rsid w:val="00F5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color w:val="9FB8CD" w:themeColor="accent2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8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color w:val="9FB8CD" w:themeColor="accent2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8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AppData\Roaming\Microsoft\Templates\Origi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5B3BF048-624E-4E11-B794-E32DA40577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7D041B-99ED-4BF9-822F-2A829B7D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OriginReport</Template>
  <TotalTime>117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RLE и Base64 Кодиране</vt:lpstr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RLE и Base64 Кодиране</dc:title>
  <dc:subject>Марио Ничев ФН:81167</dc:subject>
  <dc:creator>Mario</dc:creator>
  <cp:lastModifiedBy>Mario</cp:lastModifiedBy>
  <cp:revision>4</cp:revision>
  <cp:lastPrinted>2015-06-14T16:35:00Z</cp:lastPrinted>
  <dcterms:created xsi:type="dcterms:W3CDTF">2015-06-14T12:42:00Z</dcterms:created>
  <dcterms:modified xsi:type="dcterms:W3CDTF">2015-06-14T16:36:00Z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TC017730839991</vt:lpwstr>
  </property>
</Properties>
</file>